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wmf" ContentType="image/x-wmf"/>
  <Default Extension="bin" ContentType="application/vnd.openxmlformats-officedocument.oleObject"/>
  <Default Extension="emf" ContentType="image/x-emf"/>
  <Default Extension="doc" ContentType="application/msword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even.xml" ContentType="application/vnd.openxmlformats-officedocument.wordprocessingml.header+xml"/>
  <Override PartName="/word/headerdefault.xml" ContentType="application/vnd.openxmlformats-officedocument.wordprocessingml.header+xml"/>
  <Override PartName="/word/footereven.xml" ContentType="application/vnd.openxmlformats-officedocument.wordprocessingml.footer+xml"/>
  <Override PartName="/word/footerdefault.xml" ContentType="application/vnd.openxmlformats-officedocument.wordprocessingml.footer+xml"/>
  <Override PartName="/word/headeranswer.xml" ContentType="application/vnd.openxmlformats-officedocument.wordprocessingml.header+xml"/>
  <Override PartName="/word/footeransw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DE" w:rsidRPr="00F56D61" w:rsidRDefault="00C93DDE" w:rsidP="00C93DDE">
      <w:pPr>
        <w:rPr>
          <w:rFonts w:eastAsia="黑体"/>
          <w:b/>
        </w:rPr>
      </w:pPr>
      <w:r w:rsidRPr="00F56D61">
        <w:rPr>
          <w:rFonts w:ascii="黑体" w:eastAsia="黑体" w:hint="eastAsia"/>
          <w:b/>
        </w:rPr>
        <w:t>绝密★启用前</w:t>
      </w:r>
    </w:p>
    <w:p w:rsidR="00C93DDE" w:rsidRPr="00771D19" w:rsidRDefault="00C93DDE" w:rsidP="00C93DDE">
      <w:pPr>
        <w:jc w:val="center"/>
        <w:rPr>
          <w:rFonts w:eastAsia="黑体"/>
          <w:b/>
          <w:sz w:val="30"/>
          <w:szCs w:val="30"/>
        </w:rPr>
      </w:pPr>
      <w:r w:rsidRPr="00771D19">
        <w:rPr>
          <w:rFonts w:eastAsia="黑体" w:hint="eastAsia"/>
          <w:b/>
          <w:sz w:val="30"/>
          <w:szCs w:val="30"/>
        </w:rPr>
        <w:t>2015-2016学年度???学校1月月考卷</w:t>
      </w:r>
    </w:p>
    <w:p w:rsidR="00C93DDE" w:rsidRPr="006725CC" w:rsidRDefault="00C93DDE" w:rsidP="00C93DDE">
      <w:pPr>
        <w:jc w:val="center"/>
        <w:rPr>
          <w:rFonts w:asciiTheme="minorHAnsi" w:eastAsia="黑体" w:hAnsiTheme="minorHAnsi"/>
          <w:b/>
          <w:sz w:val="36"/>
          <w:szCs w:val="36"/>
        </w:rPr>
      </w:pPr>
      <w:r w:rsidRPr="00771D19">
        <w:rPr>
          <w:rFonts w:ascii="黑体" w:eastAsia="黑体" w:hint="eastAsia"/>
          <w:b/>
          <w:sz w:val="36"/>
          <w:szCs w:val="36"/>
        </w:rPr>
        <w:t>试卷副标题</w:t>
      </w:r>
    </w:p>
    <w:p w:rsidR="004D42A0" w:rsidRDefault="0063100E" w:rsidP="009C38D0">
      <w:pPr>
        <w:jc w:val="center"/>
      </w:pPr>
      <w:r>
        <w:rPr>
          <w:rFonts w:hint="eastAsia"/>
        </w:rPr>
        <w:t>考试范围：xxx；考试时间：100分钟；命题人：xxx</w:t>
      </w:r>
    </w:p>
    <w:tbl>
      <w:tblPr>
        <w:tblStyle w:val="a1"/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415768" w:rsidTr="00E6517F">
        <w:trPr>
          <w:jc w:val="center"/>
        </w:trPr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</w:tr>
      <w:tr w:rsidR="00415768" w:rsidTr="00E6517F">
        <w:trPr>
          <w:trHeight w:val="520"/>
          <w:jc w:val="center"/>
        </w:trPr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</w:p>
        </w:tc>
        <w:tc>
          <w:tcPr>
            <w:tcW w:w="1000" w:type="dxa"/>
            <w:vAlign w:val="center"/>
          </w:tcPr>
          <w:p w:rsidR="00415768" w:rsidRPr="00E6517F" w:rsidRDefault="00415768" w:rsidP="00E6517F">
            <w:pPr>
              <w:jc w:val="center"/>
            </w:pPr>
          </w:p>
        </w:tc>
      </w:tr>
    </w:tbl>
    <w:p w:rsidR="004D42A0" w:rsidRDefault="00555FAF">
      <w:r>
        <w:rPr>
          <w:rFonts w:hint="eastAsia"/>
        </w:rPr>
        <w:t>注意事项：</w:t>
      </w:r>
    </w:p>
    <w:p w:rsidR="004D42A0" w:rsidRDefault="00555FAF">
      <w:r>
        <w:rPr>
          <w:rFonts w:hint="eastAsia"/>
        </w:rPr>
        <w:t>1．答题前填写好自己的姓名、班级、考号等信息</w:t>
      </w:r>
    </w:p>
    <w:p w:rsidR="004D42A0" w:rsidRDefault="00555FAF">
      <w:r>
        <w:rPr>
          <w:rFonts w:hint="eastAsia"/>
        </w:rPr>
        <w:t>2．请将答案正确填写在答题卡上</w:t>
      </w:r>
    </w:p>
    <w:p w:rsidR="004D42A0" w:rsidRDefault="004D42A0">
      <w:pPr>
        <w:rPr>
          <w:rFonts w:hint="eastAsia"/>
        </w:rPr>
      </w:pPr>
    </w:p>
    <w:p w:rsidR="004D42A0" w:rsidRPr="00E53E16" w:rsidRDefault="005B3F24" w:rsidP="00E53E16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E53E16">
        <w:rPr>
          <w:rFonts w:asciiTheme="majorEastAsia" w:eastAsiaTheme="majorEastAsia" w:hAnsiTheme="majorEastAsia" w:hint="eastAsia"/>
          <w:b/>
          <w:sz w:val="24"/>
          <w:szCs w:val="24"/>
        </w:rPr>
        <w:t>第I卷（选择题）</w:t>
      </w:r>
    </w:p>
    <w:p w:rsidR="005B3F24" w:rsidRDefault="005B3F24">
      <w:r>
        <w:rPr>
          <w:rFonts w:hint="eastAsia"/>
        </w:rPr>
        <w:t>请点击修改第I卷的文字说明</w:t>
      </w:r>
    </w:p>
    <w:p w:rsidR="004D42A0" w:rsidRDefault="004D42A0">
      <w:pPr>
        <w:rPr>
          <w:rFonts w:hint="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84"/>
        <w:gridCol w:w="3200"/>
      </w:tblGrid>
      <w:tr w:rsidR="00A93926" w:rsidTr="00682485">
        <w:tc>
          <w:tcPr>
            <w:tcW w:w="0" w:type="auto"/>
          </w:tcPr>
          <w:tbl>
            <w:tblPr>
              <w:tblStyle w:val="a7"/>
              <w:tblW w:w="193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969"/>
              <w:gridCol w:w="969"/>
            </w:tblGrid>
            <w:tr w:rsidR="00A93926" w:rsidTr="00A93926">
              <w:trPr>
                <w:trHeight w:val="274"/>
              </w:trPr>
              <w:tc>
                <w:tcPr>
                  <w:tcW w:w="969" w:type="dxa"/>
                </w:tcPr>
                <w:p w:rsidR="00A93926" w:rsidRPr="00A93926" w:rsidRDefault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 w:rsidR="00A93926" w:rsidTr="00A93926">
              <w:trPr>
                <w:trHeight w:val="549"/>
              </w:trPr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</w:p>
              </w:tc>
            </w:tr>
          </w:tbl>
          <w:p w:rsidR="00A93926" w:rsidRDefault="00A93926" w:rsidP="00A93926"/>
        </w:tc>
        <w:tc>
          <w:tcPr>
            <w:tcW w:w="0" w:type="auto"/>
            <w:vAlign w:val="center"/>
          </w:tcPr>
          <w:p w:rsidR="00A93926" w:rsidRPr="00A93926" w:rsidRDefault="00682485" w:rsidP="00A93926">
            <w:pPr>
              <w:rPr>
                <w:b/>
              </w:rPr>
            </w:pPr>
            <w:r>
              <w:rPr>
                <w:rFonts w:hint="eastAsia"/>
                <w:b/>
              </w:rPr>
              <w:t>一、选择题（题型注释）</w:t>
            </w:r>
          </w:p>
        </w:tc>
      </w:tr>
    </w:tbl>
    <w:p w:rsidR="0006331A" w:rsidRDefault="0006331A" w:rsidP="0006331A">
      <w:r w:rsidRPr="0006331A">
        <w:rPr>
          <w:rFonts w:hint="eastAsia"/>
        </w:rPr>
      </w:r>
      <w:r>
        <w:rPr>
          <w:rFonts w:hint="eastAsia"/>
        </w:rPr>
        <w:t>1．</w:t>
      </w:r>
      <w:r w:rsidRPr="0006331A">
        <w:t>下列事件中</w:t>
      </w:r>
      <w:r>
        <w:t>，</w:t>
      </w:r>
      <w:r w:rsidRPr="0006331A">
        <w:t>必然事件是</w:t>
      </w:r>
      <w:r>
        <w:t>（</w:t>
      </w:r>
      <w:r>
        <w:t xml:space="preserve">  </w:t>
      </w:r>
      <w:r>
        <w:t>）</w:t>
      </w:r>
    </w:p>
    <w:p w:rsidR="0006331A" w:rsidRDefault="0006331A" w:rsidP="0006331A">
      <w:r w:rsidRPr="0006331A">
        <w:t>A</w:t>
      </w:r>
      <w:r>
        <w:t>．</w:t>
      </w:r>
      <w:r w:rsidRPr="0006331A">
        <w:t>掷一枚硬币</w:t>
      </w:r>
      <w:r>
        <w:t>，</w:t>
      </w:r>
      <w:r w:rsidRPr="0006331A">
        <w:t>正面朝上</w:t>
      </w:r>
    </w:p>
    <w:p w:rsidR="0006331A" w:rsidRDefault="0006331A" w:rsidP="0006331A">
      <w:r w:rsidRPr="0006331A">
        <w:t>B</w:t>
      </w:r>
      <w:r>
        <w:t>．</w:t>
      </w:r>
      <w:r w:rsidRPr="0006331A">
        <w:t>任意三条线段可以组成一个三角形</w:t>
      </w:r>
    </w:p>
    <w:p w:rsidR="0006331A" w:rsidRDefault="0006331A" w:rsidP="0006331A">
      <w:r w:rsidRPr="0006331A">
        <w:t>C</w:t>
      </w:r>
      <w:r>
        <w:t>．</w:t>
      </w:r>
      <w:r w:rsidRPr="0006331A">
        <w:t>投掷一枚质地均匀的骰子</w:t>
      </w:r>
      <w:r>
        <w:t>，</w:t>
      </w:r>
      <w:r w:rsidRPr="0006331A">
        <w:t>掷得的点数是奇数</w:t>
      </w:r>
    </w:p>
    <w:p w:rsidR="0006331A" w:rsidRPr="0006331A" w:rsidRDefault="0006331A" w:rsidP="0006331A">
      <w:r w:rsidRPr="0006331A">
        <w:t>D</w:t>
      </w:r>
      <w:r>
        <w:t>．</w:t>
      </w:r>
      <w:r w:rsidRPr="0006331A">
        <w:t>抛出的篮球会下落</w:t>
      </w:r>
    </w:p>
    <w:p w:rsidR="001D696A" w:rsidRPr="003D1863" w:rsidRDefault="001D696A" w:rsidP="003D1863">
      <w:r w:rsidRPr="003D1863">
        <w:rPr>
          <w:rFonts w:ascii="宋体" w:hAnsi="宋体" w:hint="eastAsia"/>
        </w:rPr>
      </w:r>
      <w:r w:rsidR="003D1863" w:rsidRPr="003D1863">
        <w:rPr>
          <w:rFonts w:ascii="宋体" w:hAnsi="宋体" w:hint="eastAsia"/>
        </w:rPr>
      </w:r>
      <w:r w:rsidR="003D1863">
        <w:rPr>
          <w:rFonts w:ascii="宋体" w:hAnsi="宋体" w:hint="eastAsia"/>
        </w:rPr>
        <w:t>2．</w:t>
      </w:r>
      <w:r w:rsidRPr="003D1863">
        <w:rPr>
          <w:rFonts w:ascii="宋体" w:hAnsi="宋体" w:hint="eastAsia"/>
          <w:kern w:val="0"/>
        </w:rPr>
        <w:t>甲、乙、丙、丁四人进行射击测试，每人</w:t>
      </w:r>
      <w:r w:rsidRPr="003D1863">
        <w:rPr>
          <w:rFonts w:ascii="宋体" w:hAnsi="宋体" w:hint="eastAsia"/>
          <w:kern w:val="0"/>
          <w:position w:val="-6"/>
        </w:rPr>
        <w:object w:dxaOrig="280" w:dyaOrig="280">
          <v:shape id="对象 70" o:spid="_x0000fc2ab786-d028-49aa-908b-84fc7eec7729_i1032" type="#_x0000fc2ab786-d028-49aa-908b-84fc7eec7729_t75" alt="e卷通组卷系统 www.zujuan.com" style="width:14.25pt;height:14.25pt;mso-position-horizontal-relative:page;mso-position-vertical-relative:page" o:ole="">
            <v:imagedata r:id="rIdfc2ab786-d028-49aa-908b-84fc7eec772920" o:title=""/>
          </v:shape>
          <o:OLEObject Type="Embed" ProgID="Equation.DSMT4" ShapeID="对象 70" DrawAspect="Content" ObjectID="_1515580537" r:id="rIdfc2ab786-d028-49aa-908b-84fc7eec772921"/>
        </w:object>
      </w:r>
      <w:r w:rsidRPr="003D1863">
        <w:rPr>
          <w:rFonts w:ascii="宋体" w:hAnsi="宋体" w:hint="eastAsia"/>
          <w:kern w:val="0"/>
        </w:rPr>
        <w:t>次射击的平均成绩恰好都是</w:t>
      </w:r>
      <w:r w:rsidRPr="003D1863">
        <w:rPr>
          <w:rFonts w:ascii="宋体" w:hAnsi="宋体" w:hint="eastAsia"/>
          <w:kern w:val="0"/>
          <w:position w:val="-6"/>
        </w:rPr>
        <w:object w:dxaOrig="360" w:dyaOrig="280">
          <v:shape id="对象 71" o:spid="_x0000fc2ab786-d028-49aa-908b-84fc7eec7729_i1033" type="#_x0000fc2ab786-d028-49aa-908b-84fc7eec7729_t75" alt="e卷通组卷系统 www.zujuan.com" style="width:18pt;height:14.25pt;mso-position-horizontal-relative:page;mso-position-vertical-relative:page" o:ole="">
            <v:imagedata r:id="rIdfc2ab786-d028-49aa-908b-84fc7eec772922" o:title=""/>
          </v:shape>
          <o:OLEObject Type="Embed" ProgID="Equation.DSMT4" ShapeID="对象 71" DrawAspect="Content" ObjectID="_1515580538" r:id="rIdfc2ab786-d028-49aa-908b-84fc7eec772923"/>
        </w:object>
      </w:r>
      <w:r w:rsidRPr="003D1863">
        <w:rPr>
          <w:rFonts w:ascii="宋体" w:hAnsi="宋体" w:hint="eastAsia"/>
          <w:kern w:val="0"/>
        </w:rPr>
        <w:t>环，方差分别是</w:t>
      </w:r>
      <w:r w:rsidRPr="003D1863">
        <w:rPr>
          <w:rFonts w:ascii="宋体" w:hAnsi="宋体" w:hint="eastAsia"/>
          <w:kern w:val="0"/>
          <w:position w:val="-6"/>
        </w:rPr>
        <w:object w:dxaOrig="499" w:dyaOrig="279">
          <v:shape id="对象 339" o:spid="_x0000fc2ab786-d028-49aa-908b-84fc7eec7729_i1034" type="#_x0000fc2ab786-d028-49aa-908b-84fc7eec7729_t75" alt="e卷通组卷系统 www.zujuan.com" style="width:24.75pt;height:14.25pt;mso-position-horizontal-relative:page;mso-position-vertical-relative:page" o:ole="">
            <v:imagedata r:id="rIdfc2ab786-d028-49aa-908b-84fc7eec772924" o:title=""/>
          </v:shape>
          <o:OLEObject Type="Embed" ProgID="Equation.DSMT4" ShapeID="对象 339" DrawAspect="Content" ObjectID="_1515580539" r:id="rIdfc2ab786-d028-49aa-908b-84fc7eec772925"/>
        </w:object>
      </w:r>
      <w:r w:rsidRPr="003D1863">
        <w:rPr>
          <w:rFonts w:ascii="宋体" w:hAnsi="宋体" w:hint="eastAsia"/>
        </w:rPr>
        <w:t>，</w:t>
      </w:r>
      <w:r w:rsidRPr="003D1863">
        <w:rPr>
          <w:rFonts w:ascii="宋体" w:hAnsi="宋体" w:hint="eastAsia"/>
          <w:position w:val="-6"/>
        </w:rPr>
        <w:object w:dxaOrig="460" w:dyaOrig="280">
          <v:shape id="对象 73" o:spid="_x0000fc2ab786-d028-49aa-908b-84fc7eec7729_i1035" type="#_x0000fc2ab786-d028-49aa-908b-84fc7eec7729_t75" alt="e卷通组卷系统 www.zujuan.com" style="width:23.25pt;height:14.25pt;mso-position-horizontal-relative:page;mso-position-vertical-relative:page" o:ole="">
            <v:imagedata r:id="rIdfc2ab786-d028-49aa-908b-84fc7eec772926" o:title=""/>
          </v:shape>
          <o:OLEObject Type="Embed" ProgID="Equation.DSMT4" ShapeID="对象 73" DrawAspect="Content" ObjectID="_1515580540" r:id="rIdfc2ab786-d028-49aa-908b-84fc7eec772927"/>
        </w:object>
      </w:r>
      <w:r w:rsidRPr="003D1863">
        <w:rPr>
          <w:rFonts w:ascii="宋体" w:hAnsi="宋体" w:hint="eastAsia"/>
        </w:rPr>
        <w:t>，</w:t>
      </w:r>
      <w:r w:rsidRPr="003D1863">
        <w:rPr>
          <w:rFonts w:ascii="宋体" w:hAnsi="宋体" w:hint="eastAsia"/>
          <w:position w:val="-6"/>
        </w:rPr>
        <w:object w:dxaOrig="480" w:dyaOrig="279">
          <v:shape id="对象 74" o:spid="_x0000fc2ab786-d028-49aa-908b-84fc7eec7729_i1036" type="#_x0000fc2ab786-d028-49aa-908b-84fc7eec7729_t75" alt="e卷通组卷系统 www.zujuan.com" style="width:24pt;height:14.25pt;mso-position-horizontal-relative:page;mso-position-vertical-relative:page" o:ole="">
            <v:imagedata r:id="rIdfc2ab786-d028-49aa-908b-84fc7eec772928" o:title=""/>
          </v:shape>
          <o:OLEObject Type="Embed" ProgID="Equation.DSMT4" ShapeID="对象 74" DrawAspect="Content" ObjectID="_1515580541" r:id="rIdfc2ab786-d028-49aa-908b-84fc7eec772929"/>
        </w:object>
      </w:r>
      <w:r w:rsidRPr="003D1863">
        <w:rPr>
          <w:rFonts w:ascii="宋体" w:hAnsi="宋体" w:hint="eastAsia"/>
        </w:rPr>
        <w:t>，</w:t>
      </w:r>
      <w:r w:rsidRPr="003D1863">
        <w:rPr>
          <w:rFonts w:ascii="宋体" w:hAnsi="宋体" w:hint="eastAsia"/>
          <w:position w:val="-6"/>
        </w:rPr>
        <w:object w:dxaOrig="460" w:dyaOrig="280">
          <v:shape id="对象 75" o:spid="_x0000fc2ab786-d028-49aa-908b-84fc7eec7729_i1037" type="#_x0000fc2ab786-d028-49aa-908b-84fc7eec7729_t75" alt="e卷通组卷系统 www.zujuan.com" style="width:23.25pt;height:14.25pt;mso-position-horizontal-relative:page;mso-position-vertical-relative:page" o:ole="">
            <v:imagedata r:id="rIdfc2ab786-d028-49aa-908b-84fc7eec772930" o:title=""/>
          </v:shape>
          <o:OLEObject Type="Embed" ProgID="Equation.DSMT4" ShapeID="对象 75" DrawAspect="Content" ObjectID="_1515580542" r:id="rIdfc2ab786-d028-49aa-908b-84fc7eec772931"/>
        </w:object>
      </w:r>
      <w:r w:rsidRPr="003D1863">
        <w:rPr>
          <w:rFonts w:ascii="宋体" w:hAnsi="宋体" w:hint="eastAsia"/>
          <w:kern w:val="0"/>
        </w:rPr>
        <w:t>，在本次射击测试中，成绩最稳定的是</w:t>
      </w:r>
      <w:r w:rsidR="003D1863" w:rsidRPr="003D1863">
        <w:rPr>
          <w:rFonts w:ascii="宋体" w:hAnsi="宋体" w:hint="eastAsia"/>
        </w:rPr>
        <w:t>（    ）</w:t>
      </w:r>
    </w:p>
    <w:p w:rsidR="001D696A" w:rsidRPr="003D1863" w:rsidRDefault="001D696A" w:rsidP="003D1863">
      <w:r w:rsidRPr="003D1863">
        <w:rPr>
          <w:rFonts w:ascii="宋体" w:hAnsi="宋体" w:hint="eastAsia"/>
        </w:rPr>
        <w:t>A</w:t>
      </w:r>
      <w:r w:rsidR="003D1863" w:rsidRPr="003D1863">
        <w:rPr>
          <w:rFonts w:ascii="宋体" w:hAnsi="宋体" w:hint="eastAsia"/>
        </w:rPr>
        <w:t>．</w:t>
      </w:r>
      <w:r w:rsidRPr="003D1863">
        <w:rPr>
          <w:rFonts w:ascii="宋体" w:hAnsi="宋体" w:hint="eastAsia"/>
          <w:kern w:val="0"/>
        </w:rPr>
        <w:t>甲</w:t>
      </w:r>
      <w:r w:rsidR="003D1863" w:rsidRPr="003D1863">
        <w:rPr>
          <w:rFonts w:ascii="宋体" w:hAnsi="宋体" w:hint="eastAsia"/>
          <w:kern w:val="0"/>
        </w:rPr>
        <w:t xml:space="preserve">   </w:t>
      </w:r>
      <w:r w:rsidR="003D1863" w:rsidRPr="003D1863">
        <w:rPr>
          <w:rFonts w:ascii="宋体" w:hAnsi="宋体" w:hint="eastAsia"/>
        </w:rPr>
        <w:t xml:space="preserve">      </w:t>
      </w:r>
      <w:r w:rsidRPr="003D1863">
        <w:rPr>
          <w:rFonts w:ascii="宋体" w:hAnsi="宋体" w:hint="eastAsia"/>
        </w:rPr>
        <w:t>B</w:t>
      </w:r>
      <w:r w:rsidR="003D1863" w:rsidRPr="003D1863">
        <w:rPr>
          <w:rFonts w:ascii="宋体" w:hAnsi="宋体" w:hint="eastAsia"/>
        </w:rPr>
        <w:t>．</w:t>
      </w:r>
      <w:r w:rsidRPr="003D1863">
        <w:rPr>
          <w:rFonts w:ascii="宋体" w:hAnsi="宋体" w:hint="eastAsia"/>
        </w:rPr>
        <w:t>乙</w:t>
      </w:r>
      <w:r w:rsidR="003D1863" w:rsidRPr="003D1863">
        <w:rPr>
          <w:rFonts w:ascii="宋体" w:hAnsi="宋体" w:hint="eastAsia"/>
        </w:rPr>
        <w:t xml:space="preserve">         </w:t>
      </w:r>
      <w:r w:rsidRPr="003D1863">
        <w:rPr>
          <w:rFonts w:ascii="宋体" w:hAnsi="宋体" w:hint="eastAsia"/>
        </w:rPr>
        <w:t>C</w:t>
      </w:r>
      <w:r w:rsidR="003D1863" w:rsidRPr="003D1863">
        <w:rPr>
          <w:rFonts w:ascii="宋体" w:hAnsi="宋体" w:hint="eastAsia"/>
        </w:rPr>
        <w:t>．</w:t>
      </w:r>
      <w:r w:rsidRPr="003D1863">
        <w:rPr>
          <w:rFonts w:ascii="宋体" w:hAnsi="宋体" w:hint="eastAsia"/>
        </w:rPr>
        <w:t>丙</w:t>
      </w:r>
      <w:r w:rsidR="003D1863" w:rsidRPr="003D1863">
        <w:rPr>
          <w:rFonts w:ascii="宋体" w:hAnsi="宋体" w:hint="eastAsia"/>
        </w:rPr>
        <w:t xml:space="preserve">             </w:t>
      </w:r>
      <w:r w:rsidRPr="003D1863">
        <w:rPr>
          <w:rFonts w:ascii="宋体" w:hAnsi="宋体" w:hint="eastAsia"/>
        </w:rPr>
        <w:t>D</w:t>
      </w:r>
      <w:r w:rsidR="003D1863" w:rsidRPr="003D1863">
        <w:rPr>
          <w:rFonts w:ascii="宋体" w:hAnsi="宋体" w:hint="eastAsia"/>
        </w:rPr>
        <w:t>．</w:t>
      </w:r>
      <w:r w:rsidRPr="003D1863">
        <w:rPr>
          <w:rFonts w:ascii="宋体" w:hAnsi="宋体" w:hint="eastAsia"/>
        </w:rPr>
        <w:t>丁</w:t>
      </w:r>
    </w:p>
    <w:p w:rsidR="00CE783A" w:rsidRPr="0009439F" w:rsidRDefault="00CE783A" w:rsidP="0009439F">
      <w:r w:rsidRPr="0009439F">
        <w:rPr>
          <w:rFonts w:hint="eastAsia"/>
        </w:rPr>
      </w:r>
      <w:r w:rsidR="001733D6">
        <w:rPr>
          <w:rFonts w:hint="eastAsia"/>
        </w:rPr>
      </w:r>
      <w:r w:rsidR="0009439F">
        <w:rPr>
          <w:rFonts w:hint="eastAsia"/>
        </w:rPr>
        <w:t>3．</w:t>
      </w:r>
      <w:r w:rsidRPr="0009439F">
        <w:rPr>
          <w:rFonts w:hint="eastAsia"/>
        </w:rPr>
        <w:t>李明同时掷甲、乙两枚质地均匀的小立方体（立方体的每个面上分别标有数字</w:t>
      </w:r>
      <w:r w:rsidRPr="0009439F">
        <w:rPr>
          <w:rFonts w:hint="eastAsia"/>
        </w:rPr>
        <w:t>1</w:t>
      </w:r>
      <w:r w:rsidRPr="0009439F">
        <w:rPr>
          <w:rFonts w:hint="eastAsia"/>
        </w:rPr>
        <w:t>，</w:t>
      </w:r>
      <w:r w:rsidRPr="0009439F">
        <w:rPr>
          <w:rFonts w:hint="eastAsia"/>
        </w:rPr>
        <w:t>2</w:t>
      </w:r>
      <w:r w:rsidRPr="0009439F">
        <w:rPr>
          <w:rFonts w:hint="eastAsia"/>
        </w:rPr>
        <w:t>，</w:t>
      </w:r>
      <w:r w:rsidRPr="0009439F">
        <w:rPr>
          <w:rFonts w:hint="eastAsia"/>
        </w:rPr>
        <w:t>3</w:t>
      </w:r>
      <w:r w:rsidRPr="0009439F">
        <w:rPr>
          <w:rFonts w:hint="eastAsia"/>
        </w:rPr>
        <w:t>，</w:t>
      </w:r>
      <w:r w:rsidRPr="0009439F">
        <w:rPr>
          <w:rFonts w:hint="eastAsia"/>
        </w:rPr>
        <w:t>4</w:t>
      </w:r>
      <w:r w:rsidRPr="0009439F">
        <w:rPr>
          <w:rFonts w:hint="eastAsia"/>
        </w:rPr>
        <w:t>，</w:t>
      </w:r>
      <w:r w:rsidRPr="0009439F">
        <w:rPr>
          <w:rFonts w:hint="eastAsia"/>
        </w:rPr>
        <w:t>5</w:t>
      </w:r>
      <w:r w:rsidRPr="0009439F">
        <w:rPr>
          <w:rFonts w:hint="eastAsia"/>
        </w:rPr>
        <w:t>，</w:t>
      </w:r>
      <w:r w:rsidRPr="0009439F">
        <w:rPr>
          <w:rFonts w:hint="eastAsia"/>
        </w:rPr>
        <w:t>6</w:t>
      </w:r>
      <w:r w:rsidRPr="0009439F">
        <w:rPr>
          <w:rFonts w:hint="eastAsia"/>
        </w:rPr>
        <w:t>）．记甲立方体朝上一面上的数字为</w:t>
      </w:r>
      <w:r w:rsidRPr="0009439F">
        <w:rPr>
          <w:rFonts w:hint="eastAsia"/>
        </w:rPr>
        <w:t>x</w:t>
      </w:r>
      <w:r w:rsidRPr="0009439F">
        <w:rPr>
          <w:rFonts w:hint="eastAsia"/>
        </w:rPr>
        <w:t>、乙立方体朝上一面朝上的数字为</w:t>
      </w:r>
      <w:r w:rsidRPr="0009439F">
        <w:rPr>
          <w:rFonts w:hint="eastAsia"/>
        </w:rPr>
        <w:t>y</w:t>
      </w:r>
      <w:r w:rsidRPr="0009439F">
        <w:rPr>
          <w:rFonts w:hint="eastAsia"/>
        </w:rPr>
        <w:t>，这样就确定点</w:t>
      </w:r>
      <w:r w:rsidRPr="0009439F">
        <w:rPr>
          <w:rFonts w:hint="eastAsia"/>
        </w:rPr>
        <w:t>P</w:t>
      </w:r>
      <w:r w:rsidRPr="0009439F">
        <w:rPr>
          <w:rFonts w:hint="eastAsia"/>
        </w:rPr>
        <w:t>的一个坐标（</w:t>
      </w:r>
      <w:r w:rsidRPr="0009439F">
        <w:rPr>
          <w:rFonts w:hint="eastAsia"/>
          <w:position w:val="-6"/>
        </w:rPr>
        <w:object w:dxaOrig="200" w:dyaOrig="220">
          <v:shape id="对象 29" o:spid="_x00009e500a03-2188-4ca5-a06d-a314fb51961c_i1057" type="#_x00009e500a03-2188-4ca5-a06d-a314fb51961c_t75" alt="e卷通组卷系统 www.zujuan.com" style="width:9.75pt;height:11.25pt;mso-position-horizontal-relative:page;mso-position-vertical-relative:page" o:ole="">
            <v:imagedata r:id="rId9e500a03-2188-4ca5-a06d-a314fb51961c60" o:title=""/>
          </v:shape>
          <o:OLEObject Type="Embed" ProgID="Equation.DSMT4" ShapeID="对象 29" DrawAspect="Content" ObjectID="_1515569764" r:id="rId9e500a03-2188-4ca5-a06d-a314fb51961c61"/>
        </w:object>
      </w:r>
      <w:r w:rsidRPr="0009439F">
        <w:rPr>
          <w:rFonts w:hint="eastAsia"/>
        </w:rPr>
        <w:t>，</w:t>
      </w:r>
      <w:r w:rsidRPr="0009439F">
        <w:rPr>
          <w:rFonts w:hint="eastAsia"/>
          <w:position w:val="-10"/>
        </w:rPr>
        <w:object w:dxaOrig="220" w:dyaOrig="260">
          <v:shape id="对象 30" o:spid="_x00009e500a03-2188-4ca5-a06d-a314fb51961c_i1058" type="#_x00009e500a03-2188-4ca5-a06d-a314fb51961c_t75" alt="e卷通组卷系统 www.zujuan.com" style="width:11.25pt;height:12.75pt;mso-position-horizontal-relative:page;mso-position-vertical-relative:page" o:ole="">
            <v:imagedata r:id="rId9e500a03-2188-4ca5-a06d-a314fb51961c62" o:title=""/>
          </v:shape>
          <o:OLEObject Type="Embed" ProgID="Equation.DSMT4" ShapeID="对象 30" DrawAspect="Content" ObjectID="_1515569765" r:id="rId9e500a03-2188-4ca5-a06d-a314fb51961c63"/>
        </w:object>
      </w:r>
      <w:r w:rsidRPr="0009439F">
        <w:rPr>
          <w:rFonts w:hint="eastAsia"/>
        </w:rPr>
        <w:t>），那么点</w:t>
      </w:r>
      <w:r w:rsidRPr="0009439F">
        <w:rPr>
          <w:rFonts w:hint="eastAsia"/>
        </w:rPr>
        <w:t>P</w:t>
      </w:r>
      <w:r w:rsidRPr="0009439F">
        <w:rPr>
          <w:rFonts w:hint="eastAsia"/>
        </w:rPr>
        <w:t>落在双曲线</w:t>
      </w:r>
      <w:r w:rsidRPr="0009439F">
        <w:rPr>
          <w:rFonts w:hint="eastAsia"/>
          <w:position w:val="-24"/>
        </w:rPr>
        <w:object w:dxaOrig="621" w:dyaOrig="621">
          <v:shape id="对象 31" o:spid="_x00009e500a03-2188-4ca5-a06d-a314fb51961c_i1059" type="#_x00009e500a03-2188-4ca5-a06d-a314fb51961c_t75" alt="e卷通组卷系统 www.zujuan.com" style="width:30.75pt;height:30.75pt;mso-position-horizontal-relative:page;mso-position-vertical-relative:page" o:ole="">
            <v:imagedata r:id="rId9e500a03-2188-4ca5-a06d-a314fb51961c64" o:title=""/>
          </v:shape>
          <o:OLEObject Type="Embed" ProgID="Equation.DSMT4" ShapeID="对象 31" DrawAspect="Content" ObjectID="_1515569766" r:id="rId9e500a03-2188-4ca5-a06d-a314fb51961c65"/>
        </w:object>
      </w:r>
      <w:r w:rsidRPr="0009439F">
        <w:rPr>
          <w:rFonts w:hint="eastAsia"/>
        </w:rPr>
        <w:t>上的概率为（</w:t>
      </w:r>
      <w:r w:rsidR="0009439F">
        <w:rPr>
          <w:rFonts w:hint="eastAsia"/>
        </w:rPr>
        <w:t xml:space="preserve">    </w:t>
      </w:r>
      <w:r w:rsidRPr="0009439F">
        <w:rPr>
          <w:rFonts w:hint="eastAsia"/>
        </w:rPr>
        <w:t>）</w:t>
      </w:r>
    </w:p>
    <w:p w:rsidR="00CE783A" w:rsidRPr="0009439F" w:rsidRDefault="00CE783A" w:rsidP="0009439F">
      <w:r w:rsidRPr="0009439F">
        <w:rPr>
          <w:rFonts w:hint="eastAsia"/>
        </w:rPr>
        <w:t>A</w:t>
      </w:r>
      <w:r w:rsidRPr="0009439F">
        <w:rPr>
          <w:rFonts w:hint="eastAsia"/>
        </w:rPr>
        <w:t>、</w:t>
      </w:r>
      <w:r w:rsidRPr="0009439F">
        <w:rPr>
          <w:rFonts w:hint="eastAsia"/>
          <w:position w:val="-24"/>
        </w:rPr>
        <w:object w:dxaOrig="320" w:dyaOrig="620">
          <v:shape id="对象 32" o:spid="_x00009e500a03-2188-4ca5-a06d-a314fb51961c_i1060" type="#_x00009e500a03-2188-4ca5-a06d-a314fb51961c_t75" alt="e卷通组卷系统 www.zujuan.com" style="width:15.75pt;height:30.75pt;mso-position-horizontal-relative:page;mso-position-vertical-relative:page" o:ole="">
            <v:imagedata r:id="rId9e500a03-2188-4ca5-a06d-a314fb51961c66" o:title=""/>
          </v:shape>
          <o:OLEObject Type="Embed" ProgID="Equation.DSMT4" ShapeID="对象 32" DrawAspect="Content" ObjectID="_1515569767" r:id="rId9e500a03-2188-4ca5-a06d-a314fb51961c67"/>
        </w:object>
      </w:r>
      <w:r w:rsidR="0009439F">
        <w:rPr>
          <w:rFonts w:hint="eastAsia"/>
        </w:rPr>
        <w:t xml:space="preserve">              </w:t>
      </w:r>
      <w:r w:rsidRPr="0009439F">
        <w:rPr>
          <w:rFonts w:hint="eastAsia"/>
        </w:rPr>
        <w:t>B</w:t>
      </w:r>
      <w:r w:rsidRPr="0009439F">
        <w:rPr>
          <w:rFonts w:hint="eastAsia"/>
        </w:rPr>
        <w:t>、</w:t>
      </w:r>
      <w:r w:rsidRPr="0009439F">
        <w:rPr>
          <w:rFonts w:hint="eastAsia"/>
          <w:position w:val="-24"/>
        </w:rPr>
        <w:object w:dxaOrig="320" w:dyaOrig="620">
          <v:shape id="对象 33" o:spid="_x00009e500a03-2188-4ca5-a06d-a314fb51961c_i1061" type="#_x00009e500a03-2188-4ca5-a06d-a314fb51961c_t75" alt="e卷通组卷系统 www.zujuan.com" style="width:15.75pt;height:30.75pt;mso-position-horizontal-relative:page;mso-position-vertical-relative:page" o:ole="">
            <v:imagedata r:id="rId9e500a03-2188-4ca5-a06d-a314fb51961c68" o:title=""/>
          </v:shape>
          <o:OLEObject Type="Embed" ProgID="Equation.DSMT4" ShapeID="对象 33" DrawAspect="Content" ObjectID="_1515569768" r:id="rId9e500a03-2188-4ca5-a06d-a314fb51961c69"/>
        </w:object>
      </w:r>
      <w:r w:rsidR="0009439F">
        <w:rPr>
          <w:rFonts w:hint="eastAsia"/>
        </w:rPr>
        <w:t xml:space="preserve">             </w:t>
      </w:r>
      <w:r w:rsidRPr="0009439F">
        <w:rPr>
          <w:rFonts w:hint="eastAsia"/>
        </w:rPr>
        <w:t>C</w:t>
      </w:r>
      <w:r w:rsidRPr="0009439F">
        <w:rPr>
          <w:rFonts w:hint="eastAsia"/>
        </w:rPr>
        <w:t>、</w:t>
      </w:r>
      <w:r w:rsidRPr="0009439F">
        <w:rPr>
          <w:rFonts w:hint="eastAsia"/>
          <w:position w:val="-24"/>
        </w:rPr>
        <w:object w:dxaOrig="220" w:dyaOrig="621">
          <v:shape id="对象 34" o:spid="_x00009e500a03-2188-4ca5-a06d-a314fb51961c_i1062" type="#_x00009e500a03-2188-4ca5-a06d-a314fb51961c_t75" alt="e卷通组卷系统 www.zujuan.com" style="width:11.25pt;height:30.75pt;mso-position-horizontal-relative:page;mso-position-vertical-relative:page" o:ole="">
            <v:imagedata r:id="rId9e500a03-2188-4ca5-a06d-a314fb51961c70" o:title=""/>
          </v:shape>
          <o:OLEObject Type="Embed" ProgID="Equation.DSMT4" ShapeID="对象 34" DrawAspect="Content" ObjectID="_1515569769" r:id="rId9e500a03-2188-4ca5-a06d-a314fb51961c71"/>
        </w:object>
      </w:r>
      <w:r w:rsidR="0009439F">
        <w:rPr>
          <w:rFonts w:hint="eastAsia"/>
        </w:rPr>
        <w:t xml:space="preserve">             </w:t>
      </w:r>
      <w:r w:rsidRPr="0009439F">
        <w:rPr>
          <w:rFonts w:hint="eastAsia"/>
        </w:rPr>
        <w:t>D</w:t>
      </w:r>
      <w:r w:rsidRPr="0009439F">
        <w:rPr>
          <w:rFonts w:hint="eastAsia"/>
        </w:rPr>
        <w:t>、</w:t>
      </w:r>
      <w:r w:rsidRPr="0009439F">
        <w:rPr>
          <w:rFonts w:hint="eastAsia"/>
          <w:position w:val="-24"/>
        </w:rPr>
        <w:object w:dxaOrig="220" w:dyaOrig="621">
          <v:shape id="对象 35" o:spid="_x00009e500a03-2188-4ca5-a06d-a314fb51961c_i1063" type="#_x00009e500a03-2188-4ca5-a06d-a314fb51961c_t75" alt="e卷通组卷系统 www.zujuan.com" style="width:11.25pt;height:30.75pt;mso-position-horizontal-relative:page;mso-position-vertical-relative:page" o:ole="">
            <v:imagedata r:id="rId9e500a03-2188-4ca5-a06d-a314fb51961c72" o:title=""/>
          </v:shape>
          <o:OLEObject Type="Embed" ProgID="Equation.DSMT4" ShapeID="对象 35" DrawAspect="Content" ObjectID="_1515569770" r:id="rId9e500a03-2188-4ca5-a06d-a314fb51961c73"/>
        </w:object>
      </w:r>
    </w:p>
    <w:p w:rsidR="00C2472D" w:rsidRPr="00782505" w:rsidRDefault="00C2472D" w:rsidP="00782505">
      <w:r w:rsidRPr="00782505">
        <w:rPr>
          <w:rFonts w:hint="eastAsia"/>
        </w:rPr>
      </w:r>
      <w:r w:rsidR="004E06E2">
        <w:rPr>
          <w:rFonts w:hint="eastAsia"/>
        </w:rPr>
      </w:r>
      <w:r w:rsidR="00782505">
        <w:rPr>
          <w:rFonts w:hint="eastAsia"/>
        </w:rPr>
        <w:t>4．</w:t>
      </w:r>
      <w:r w:rsidRPr="00782505">
        <w:rPr>
          <w:rFonts w:hint="eastAsia"/>
        </w:rPr>
        <w:t>如果</w:t>
      </w:r>
      <w:r w:rsidRPr="00782505">
        <w:rPr>
          <w:position w:val="-6"/>
        </w:rPr>
        <w:object w:dxaOrig="201" w:dyaOrig="221">
          <v:shape id="_x0000c2f7ecb3-d256-471d-abb7-91dbc985f0ec_i1039" type="#_x0000c2f7ecb3-d256-471d-abb7-91dbc985f0ec_t75" alt="e卷通组卷系统 www.zujuan.com" style="width:9.75pt;height:11.25pt;mso-position-horizontal-relative:page;mso-position-vertical-relative:page" o:ole="">
            <v:imagedata r:id="rIdc2f7ecb3-d256-471d-abb7-91dbc985f0ec47" o:title=""/>
          </v:shape>
          <o:OLEObject Type="Embed" ProgID="Equation.3" ShapeID="_x0000c2f7ecb3-d256-471d-abb7-91dbc985f0ec_i1039" DrawAspect="Content" ObjectID="_1515569305" r:id="rIdc2f7ecb3-d256-471d-abb7-91dbc985f0ec48"/>
        </w:object>
      </w:r>
      <w:r w:rsidRPr="00782505">
        <w:rPr>
          <w:rFonts w:hint="eastAsia"/>
        </w:rPr>
        <w:t>是负数，那么</w:t>
      </w:r>
      <w:r w:rsidRPr="00782505">
        <w:rPr>
          <w:position w:val="-6"/>
        </w:rPr>
        <w:object w:dxaOrig="382" w:dyaOrig="221">
          <v:shape id="_x0000c2f7ecb3-d256-471d-abb7-91dbc985f0ec_i1040" type="#_x0000c2f7ecb3-d256-471d-abb7-91dbc985f0ec_t75" alt="e卷通组卷系统 www.zujuan.com" style="width:18.75pt;height:11.25pt;mso-position-horizontal-relative:page;mso-position-vertical-relative:page" o:ole="">
            <v:imagedata r:id="rIdc2f7ecb3-d256-471d-abb7-91dbc985f0ec49" o:title=""/>
          </v:shape>
          <o:OLEObject Type="Embed" ProgID="Equation.3" ShapeID="_x0000c2f7ecb3-d256-471d-abb7-91dbc985f0ec_i1040" DrawAspect="Content" ObjectID="_1515569306" r:id="rIdc2f7ecb3-d256-471d-abb7-91dbc985f0ec50"/>
        </w:object>
      </w:r>
      <w:r w:rsidRPr="00782505">
        <w:rPr>
          <w:rFonts w:hint="eastAsia"/>
        </w:rPr>
        <w:t>，</w:t>
      </w:r>
      <w:r w:rsidRPr="00782505">
        <w:rPr>
          <w:position w:val="-6"/>
        </w:rPr>
        <w:object w:dxaOrig="321" w:dyaOrig="281">
          <v:shape id="_x0000c2f7ecb3-d256-471d-abb7-91dbc985f0ec_i1041" type="#_x0000c2f7ecb3-d256-471d-abb7-91dbc985f0ec_t75" alt="e卷通组卷系统 www.zujuan.com" style="width:15.75pt;height:14.25pt;mso-position-horizontal-relative:page;mso-position-vertical-relative:page" o:ole="">
            <v:imagedata r:id="rIdc2f7ecb3-d256-471d-abb7-91dbc985f0ec51" o:title=""/>
          </v:shape>
          <o:OLEObject Type="Embed" ProgID="Equation.3" ShapeID="_x0000c2f7ecb3-d256-471d-abb7-91dbc985f0ec_i1041" DrawAspect="Content" ObjectID="_1515569307" r:id="rIdc2f7ecb3-d256-471d-abb7-91dbc985f0ec52"/>
        </w:object>
      </w:r>
      <w:r w:rsidRPr="00782505">
        <w:rPr>
          <w:rFonts w:hint="eastAsia"/>
        </w:rPr>
        <w:t>，</w:t>
      </w:r>
      <w:r w:rsidRPr="00782505">
        <w:rPr>
          <w:position w:val="-14"/>
        </w:rPr>
        <w:object w:dxaOrig="622" w:dyaOrig="401">
          <v:shape id="_x0000c2f7ecb3-d256-471d-abb7-91dbc985f0ec_i1042" type="#_x0000c2f7ecb3-d256-471d-abb7-91dbc985f0ec_t75" alt="e卷通组卷系统 www.zujuan.com" style="width:30.75pt;height:20.25pt;mso-position-horizontal-relative:page;mso-position-vertical-relative:page" o:ole="">
            <v:imagedata r:id="rIdc2f7ecb3-d256-471d-abb7-91dbc985f0ec53" o:title=""/>
          </v:shape>
          <o:OLEObject Type="Embed" ProgID="Equation.3" ShapeID="_x0000c2f7ecb3-d256-471d-abb7-91dbc985f0ec_i1042" DrawAspect="Content" ObjectID="_1515569308" r:id="rIdc2f7ecb3-d256-471d-abb7-91dbc985f0ec54"/>
        </w:object>
      </w:r>
      <w:r w:rsidR="00782505">
        <w:rPr>
          <w:rFonts w:hint="eastAsia"/>
        </w:rPr>
        <w:t xml:space="preserve"> </w:t>
      </w:r>
      <w:r w:rsidRPr="00782505">
        <w:rPr>
          <w:rFonts w:hint="eastAsia"/>
        </w:rPr>
        <w:t>，</w:t>
      </w:r>
      <w:r w:rsidRPr="00782505">
        <w:rPr>
          <w:position w:val="-32"/>
        </w:rPr>
        <w:object w:dxaOrig="301" w:dyaOrig="702">
          <v:shape id="_x0000c2f7ecb3-d256-471d-abb7-91dbc985f0ec_i1043" type="#_x0000c2f7ecb3-d256-471d-abb7-91dbc985f0ec_t75" alt="e卷通组卷系统 www.zujuan.com" style="width:15pt;height:35.25pt;mso-position-horizontal-relative:page;mso-position-vertical-relative:page" o:ole="">
            <v:imagedata r:id="rIdc2f7ecb3-d256-471d-abb7-91dbc985f0ec55" o:title=""/>
          </v:shape>
          <o:OLEObject Type="Embed" ProgID="Equation.3" ShapeID="_x0000c2f7ecb3-d256-471d-abb7-91dbc985f0ec_i1043" DrawAspect="Content" ObjectID="_1515569309" r:id="rIdc2f7ecb3-d256-471d-abb7-91dbc985f0ec56"/>
        </w:object>
      </w:r>
      <w:r w:rsidRPr="00782505">
        <w:rPr>
          <w:rFonts w:hint="eastAsia"/>
        </w:rPr>
        <w:t>这四个数中，负数出现的频率为</w:t>
      </w:r>
      <w:r w:rsidRPr="00782505">
        <w:rPr>
          <w:rFonts w:hint="eastAsia"/>
        </w:rPr>
        <w:t>_______</w:t>
      </w:r>
      <w:r w:rsidR="004E06E2">
        <w:rPr>
          <w:rFonts w:hint="eastAsia"/>
        </w:rPr>
        <w:t>．</w:t>
      </w:r>
    </w:p>
    <w:p w:rsidR="0006331A" w:rsidRDefault="0006331A" w:rsidP="0006331A">
      <w:r w:rsidRPr="0006331A">
        <w:rPr>
          <w:rFonts w:hint="eastAsia"/>
        </w:rPr>
      </w:r>
      <w:r>
        <w:rPr>
          <w:rFonts w:hint="eastAsia"/>
        </w:rPr>
        <w:t>5．</w:t>
      </w:r>
      <w:r w:rsidRPr="0006331A">
        <w:rPr>
          <w:rFonts w:ascii="宋体" w:hAnsi="宋体"/>
          <w:szCs w:val="21"/>
        </w:rPr>
        <w:t>如图</w:t>
      </w:r>
      <w:r>
        <w:rPr>
          <w:rFonts w:ascii="宋体" w:hAnsi="宋体"/>
          <w:szCs w:val="21"/>
        </w:rPr>
        <w:t>，</w:t>
      </w:r>
      <w:r w:rsidRPr="0006331A">
        <w:t>半圆</w:t>
      </w:r>
      <w:r w:rsidRPr="0006331A">
        <w:t>O</w:t>
      </w:r>
      <w:r w:rsidRPr="0006331A">
        <w:t>的直径</w:t>
      </w:r>
      <w:r w:rsidRPr="0006331A">
        <w:t>AE=4</w:t>
      </w:r>
      <w:r>
        <w:t>，</w:t>
      </w:r>
      <w:r w:rsidRPr="0006331A">
        <w:t>点</w:t>
      </w:r>
      <w:r w:rsidRPr="0006331A">
        <w:t>B</w:t>
      </w:r>
      <w:r>
        <w:t>，</w:t>
      </w:r>
      <w:r w:rsidRPr="0006331A">
        <w:t>C</w:t>
      </w:r>
      <w:r>
        <w:t>，</w:t>
      </w:r>
      <w:r w:rsidRPr="0006331A">
        <w:t>D</w:t>
      </w:r>
      <w:r w:rsidRPr="0006331A">
        <w:t>均在半圆上</w:t>
      </w:r>
      <w:r>
        <w:t>，</w:t>
      </w:r>
      <w:r w:rsidRPr="0006331A">
        <w:t>若</w:t>
      </w:r>
      <w:r w:rsidRPr="0006331A">
        <w:t>AB=BC</w:t>
      </w:r>
      <w:r>
        <w:t>，</w:t>
      </w:r>
      <w:r>
        <w:t xml:space="preserve"> </w:t>
      </w:r>
      <w:r w:rsidRPr="0006331A">
        <w:t>CD=DE</w:t>
      </w:r>
      <w:r>
        <w:t>，</w:t>
      </w:r>
      <w:r w:rsidRPr="0006331A">
        <w:t>连接</w:t>
      </w:r>
      <w:r w:rsidRPr="0006331A">
        <w:t>OB</w:t>
      </w:r>
      <w:r>
        <w:t>，</w:t>
      </w:r>
      <w:r w:rsidRPr="0006331A">
        <w:t>OD</w:t>
      </w:r>
      <w:r>
        <w:t>，</w:t>
      </w:r>
      <w:r w:rsidRPr="0006331A">
        <w:t>则图中阴影部分的面积是</w:t>
      </w:r>
      <w:r>
        <w:t>（</w:t>
      </w:r>
      <w:r>
        <w:t xml:space="preserve">    </w:t>
      </w:r>
      <w:r>
        <w:t>）</w:t>
      </w:r>
    </w:p>
    <w:p w:rsidR="0006331A" w:rsidRPr="0006331A" w:rsidRDefault="0006331A" w:rsidP="0006331A">
      <w:r>
        <w:rPr>
          <w:rFonts w:hint="eastAsia"/>
        </w:rPr>
        <w:pict>
          <v:shape id="_x00005b7c6691-7b62-467b-8433-440135c50e11_i1042" type="#_x00005b7c6691-7b62-467b-8433-440135c50e11_t75" style="width:123.75pt;height:70.5pt">
            <v:imagedata r:id="rId5b7c6691-7b62-467b-8433-440135c50e1135" o:title=""/>
          </v:shape>
        </w:pict>
      </w:r>
    </w:p>
    <w:p w:rsidR="0006331A" w:rsidRPr="0006331A" w:rsidRDefault="0006331A" w:rsidP="0006331A">
      <w:r w:rsidRPr="0006331A">
        <w:t>A</w:t>
      </w:r>
      <w:r>
        <w:t>．</w:t>
      </w:r>
      <w:r>
        <w:t xml:space="preserve">π            </w:t>
      </w:r>
      <w:r>
        <w:rPr>
          <w:rFonts w:hint="eastAsia"/>
        </w:rPr>
        <w:t xml:space="preserve">  </w:t>
      </w:r>
      <w:r w:rsidRPr="0006331A">
        <w:t>B</w:t>
      </w:r>
      <w:r>
        <w:t>．</w:t>
      </w:r>
      <w:r w:rsidRPr="0006331A">
        <w:t>2</w:t>
      </w:r>
      <w:r>
        <w:t xml:space="preserve">π          </w:t>
      </w:r>
      <w:r>
        <w:rPr>
          <w:rFonts w:hint="eastAsia"/>
        </w:rPr>
        <w:t xml:space="preserve">   </w:t>
      </w:r>
      <w:r>
        <w:t xml:space="preserve"> </w:t>
      </w:r>
      <w:r w:rsidRPr="0006331A">
        <w:t>C</w:t>
      </w:r>
      <w:r>
        <w:t>．</w:t>
      </w:r>
      <w:r w:rsidRPr="0006331A">
        <w:t>8</w:t>
      </w:r>
      <w:r>
        <w:t xml:space="preserve">           </w:t>
      </w:r>
      <w:r>
        <w:rPr>
          <w:rFonts w:hint="eastAsia"/>
        </w:rPr>
        <w:t xml:space="preserve">   </w:t>
      </w:r>
      <w:r w:rsidRPr="0006331A">
        <w:t>D</w:t>
      </w:r>
      <w:r>
        <w:t>．</w:t>
      </w:r>
      <w:r w:rsidRPr="0006331A">
        <w:rPr>
          <w:rFonts w:hint="eastAsia"/>
        </w:rPr>
        <w:t>11</w:t>
      </w:r>
    </w:p>
    <w:p w:rsidR="0006331A" w:rsidRDefault="0006331A" w:rsidP="0006331A">
      <w:r w:rsidRPr="0006331A">
        <w:rPr>
          <w:rFonts w:hint="eastAsia"/>
        </w:rPr>
      </w:r>
      <w:r>
        <w:rPr>
          <w:rFonts w:hint="eastAsia"/>
        </w:rPr>
        <w:t>6．</w:t>
      </w:r>
      <w:r w:rsidRPr="0006331A">
        <w:t>如图</w:t>
      </w:r>
      <w:r>
        <w:t>，</w:t>
      </w:r>
      <w:r w:rsidRPr="0006331A">
        <w:rPr>
          <w:rFonts w:hint="eastAsia"/>
        </w:rPr>
        <w:t>在</w:t>
      </w:r>
      <w:r w:rsidRPr="0006331A">
        <w:rPr>
          <w:rFonts w:cs="宋体" w:hint="eastAsia"/>
        </w:rPr>
        <w:t>⊙</w:t>
      </w:r>
      <w:r w:rsidRPr="0006331A">
        <w:rPr>
          <w:rFonts w:hint="eastAsia"/>
        </w:rPr>
        <w:t>O</w:t>
      </w:r>
      <w:r w:rsidRPr="0006331A">
        <w:rPr>
          <w:rFonts w:hint="eastAsia"/>
        </w:rPr>
        <w:t>中</w:t>
      </w:r>
      <w:r>
        <w:rPr>
          <w:rFonts w:hint="eastAsia"/>
        </w:rPr>
        <w:t>，</w:t>
      </w:r>
      <w:r w:rsidRPr="0006331A">
        <w:rPr>
          <w:rFonts w:hint="eastAsia"/>
        </w:rPr>
        <w:t>直径</w:t>
      </w:r>
      <w:r w:rsidRPr="0006331A">
        <w:rPr>
          <w:rFonts w:hint="eastAsia"/>
        </w:rPr>
        <w:t>AB</w:t>
      </w:r>
      <w:r w:rsidRPr="0006331A">
        <w:rPr>
          <w:rFonts w:cs="宋体" w:hint="eastAsia"/>
        </w:rPr>
        <w:t>⊥</w:t>
      </w:r>
      <w:r w:rsidRPr="0006331A">
        <w:rPr>
          <w:rFonts w:hint="eastAsia"/>
        </w:rPr>
        <w:t>CD</w:t>
      </w:r>
      <w:r w:rsidRPr="0006331A">
        <w:rPr>
          <w:rFonts w:hint="eastAsia"/>
        </w:rPr>
        <w:t>于点</w:t>
      </w:r>
      <w:r w:rsidRPr="0006331A">
        <w:rPr>
          <w:rFonts w:hint="eastAsia"/>
        </w:rPr>
        <w:t>E</w:t>
      </w:r>
      <w:r>
        <w:rPr>
          <w:rFonts w:hint="eastAsia"/>
        </w:rPr>
        <w:t>，</w:t>
      </w:r>
      <w:r w:rsidRPr="0006331A">
        <w:rPr>
          <w:rFonts w:hint="eastAsia"/>
        </w:rPr>
        <w:t>则下列结论错误的是</w:t>
      </w:r>
      <w:r>
        <w:t>（</w:t>
      </w:r>
      <w:r>
        <w:t xml:space="preserve">  </w:t>
      </w:r>
      <w:r>
        <w:t>）</w:t>
      </w:r>
    </w:p>
    <w:p w:rsidR="0006331A" w:rsidRDefault="0006331A" w:rsidP="0006331A">
      <w:r>
        <w:rPr>
          <w:rFonts w:hint="eastAsia"/>
        </w:rPr>
        <w:pict>
          <v:shape id="_x00005b7c6691-7b62-467b-8433-440135c50e11_i1034" type="#_x00005b7c6691-7b62-467b-8433-440135c50e11_t75" style="width:97.5pt;height:86.25pt">
            <v:imagedata r:id="rId5b7c6691-7b62-467b-8433-440135c50e1122" o:title=""/>
          </v:shape>
        </w:pict>
      </w:r>
    </w:p>
    <w:p w:rsidR="0006331A" w:rsidRPr="0006331A" w:rsidRDefault="0006331A" w:rsidP="0006331A">
      <w:r w:rsidRPr="0006331A">
        <w:t>A</w:t>
      </w:r>
      <w:r>
        <w:t>．</w:t>
      </w:r>
      <w:r w:rsidRPr="0006331A">
        <w:t>CE=DE</w:t>
      </w:r>
      <w:r>
        <w:t xml:space="preserve">    </w:t>
      </w:r>
      <w:r w:rsidRPr="0006331A">
        <w:t>B</w:t>
      </w:r>
      <w:r>
        <w:t>．</w:t>
      </w:r>
      <w:r w:rsidRPr="0006331A">
        <w:t>AE=OE</w:t>
      </w:r>
      <w:r>
        <w:t xml:space="preserve">   </w:t>
      </w:r>
      <w:r w:rsidRPr="0006331A">
        <w:t>C</w:t>
      </w:r>
      <w:r>
        <w:t>．</w:t>
      </w:r>
      <w:r w:rsidRPr="0006331A">
        <w:rPr>
          <w:position w:val="-6"/>
        </w:rPr>
        <w:object w:dxaOrig="981" w:dyaOrig="360">
          <v:shape id="对象 35" o:spid="_x00005b7c6691-7b62-467b-8433-440135c50e11_i1035" type="#_x00005b7c6691-7b62-467b-8433-440135c50e11_t75" alt="e卷通组卷系统 www.zujuan.com" style="width:48.75pt;height:18pt;mso-position-horizontal-relative:page;mso-position-vertical-relative:page" o:ole="">
            <v:imagedata r:id="rId5b7c6691-7b62-467b-8433-440135c50e1123" o:title=""/>
          </v:shape>
          <o:OLEObject Type="Embed" ProgID="Equation.3" ShapeID="对象 35" DrawAspect="Content" ObjectID="_1515580912" r:id="rId5b7c6691-7b62-467b-8433-440135c50e1124">
            <o:FieldCodes>\* MERGEFORMAT</o:FieldCodes>
          </o:OLEObject>
        </w:object>
      </w:r>
      <w:r>
        <w:rPr>
          <w:rFonts w:hint="eastAsia"/>
        </w:rPr>
        <w:t xml:space="preserve">    </w:t>
      </w:r>
      <w:r w:rsidRPr="0006331A">
        <w:t>D</w:t>
      </w:r>
      <w:r>
        <w:t>．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C=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D</w:t>
      </w:r>
    </w:p>
    <w:p w:rsidR="0006331A" w:rsidRDefault="0006331A" w:rsidP="0006331A">
      <w:r w:rsidRPr="0006331A">
        <w:rPr>
          <w:rFonts w:hint="eastAsia"/>
        </w:rPr>
      </w:r>
      <w:r>
        <w:rPr>
          <w:rFonts w:hint="eastAsia"/>
        </w:rPr>
        <w:t>7．</w:t>
      </w:r>
      <w:r w:rsidRPr="0006331A">
        <w:t>如图</w:t>
      </w:r>
      <w:r>
        <w:t>，</w:t>
      </w:r>
      <w:r w:rsidRPr="0006331A">
        <w:t>A</w:t>
      </w:r>
      <w:r>
        <w:t>，</w:t>
      </w:r>
      <w:r w:rsidRPr="0006331A">
        <w:t>B</w:t>
      </w:r>
      <w:r>
        <w:t>，</w:t>
      </w:r>
      <w:r w:rsidRPr="0006331A">
        <w:t>C</w:t>
      </w:r>
      <w:r w:rsidRPr="0006331A">
        <w:t>是</w:t>
      </w:r>
      <w:r w:rsidRPr="0006331A">
        <w:rPr>
          <w:rFonts w:cs="宋体" w:hint="eastAsia"/>
        </w:rPr>
        <w:t>⊙</w:t>
      </w:r>
      <w:r w:rsidRPr="0006331A">
        <w:t>O</w:t>
      </w:r>
      <w:r w:rsidRPr="0006331A">
        <w:t>上的三个点</w:t>
      </w:r>
      <w:r>
        <w:t>，</w:t>
      </w:r>
      <w:r w:rsidRPr="0006331A">
        <w:rPr>
          <w:rFonts w:cs="宋体" w:hint="eastAsia"/>
          <w:lang w:val="pt-BR"/>
        </w:rPr>
        <w:t>∠</w:t>
      </w:r>
      <w:r w:rsidRPr="0006331A">
        <w:rPr>
          <w:lang w:val="pt-BR"/>
        </w:rPr>
        <w:t>AOB=</w:t>
      </w:r>
      <w:r w:rsidRPr="0006331A">
        <w:rPr>
          <w:rFonts w:hint="eastAsia"/>
        </w:rPr>
        <w:t>7</w:t>
      </w:r>
      <w:r w:rsidRPr="0006331A">
        <w:rPr>
          <w:lang w:val="pt-BR"/>
        </w:rPr>
        <w:t>0°</w:t>
      </w:r>
      <w:r>
        <w:rPr>
          <w:lang w:val="pt-BR"/>
        </w:rPr>
        <w:t>，</w:t>
      </w:r>
      <w:r w:rsidRPr="0006331A">
        <w:rPr>
          <w:rFonts w:cs="宋体" w:hint="eastAsia"/>
          <w:lang w:val="pt-BR"/>
        </w:rPr>
        <w:t>∠</w:t>
      </w:r>
      <w:r w:rsidRPr="0006331A">
        <w:rPr>
          <w:lang w:val="pt-BR"/>
        </w:rPr>
        <w:t>ACB</w:t>
      </w:r>
      <w:r w:rsidRPr="0006331A">
        <w:rPr>
          <w:iCs/>
          <w:lang w:val="pt-BR"/>
        </w:rPr>
        <w:t>的度数是</w:t>
      </w:r>
      <w:r>
        <w:t>（</w:t>
      </w:r>
      <w:r>
        <w:t xml:space="preserve">  </w:t>
      </w:r>
      <w:r>
        <w:t>）</w:t>
      </w:r>
    </w:p>
    <w:p w:rsidR="0006331A" w:rsidRPr="0006331A" w:rsidRDefault="0006331A" w:rsidP="0006331A">
      <w:r>
        <w:rPr>
          <w:rFonts w:hint="eastAsia"/>
        </w:rPr>
        <w:pict>
          <v:shape id="_x00005b7c6691-7b62-467b-8433-440135c50e11_i1026" type="#_x00005b7c6691-7b62-467b-8433-440135c50e11_t75" style="width:90pt;height:93.75pt">
            <v:imagedata r:id="rId5b7c6691-7b62-467b-8433-440135c50e119" o:title=""/>
          </v:shape>
        </w:pict>
      </w:r>
    </w:p>
    <w:p w:rsidR="0006331A" w:rsidRPr="0006331A" w:rsidRDefault="0006331A" w:rsidP="0006331A">
      <w:r w:rsidRPr="0006331A">
        <w:t>A</w:t>
      </w:r>
      <w:r>
        <w:t>．</w:t>
      </w:r>
      <w:r w:rsidRPr="0006331A">
        <w:t>60°</w:t>
      </w:r>
      <w:r>
        <w:t xml:space="preserve">     </w:t>
      </w:r>
      <w:r w:rsidRPr="0006331A">
        <w:t>B</w:t>
      </w:r>
      <w:r>
        <w:t>．</w:t>
      </w:r>
      <w:r w:rsidRPr="0006331A">
        <w:t>70°</w:t>
      </w:r>
      <w:r>
        <w:t xml:space="preserve">     </w:t>
      </w:r>
      <w:r w:rsidRPr="0006331A">
        <w:t>C</w:t>
      </w:r>
      <w:r>
        <w:t>．</w:t>
      </w:r>
      <w:r w:rsidRPr="0006331A">
        <w:t>30°</w:t>
      </w:r>
      <w:r>
        <w:t xml:space="preserve">        </w:t>
      </w:r>
      <w:r w:rsidRPr="0006331A">
        <w:t>D</w:t>
      </w:r>
      <w:r>
        <w:t>．</w:t>
      </w:r>
      <w:r w:rsidRPr="0006331A">
        <w:t>35°</w:t>
      </w:r>
    </w:p>
    <w:p w:rsidR="004D42A0" w:rsidRDefault="004D42A0">
      <w:pPr>
        <w:rPr>
          <w:rFonts w:hint="eastAsia"/>
        </w:rPr>
      </w:pPr>
    </w:p>
    <w:p w:rsidR="00FF1E7F" w:rsidRDefault="00FF1E7F">
      <w:pPr>
        <w:widowControl/>
        <w:jc w:val="left"/>
      </w:pPr>
      <w:r>
        <w:br w:type="page"/>
      </w:r>
    </w:p>
    <w:p w:rsidR="004D42A0" w:rsidRPr="00E53E16" w:rsidRDefault="005B3F24" w:rsidP="00E53E16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E53E16">
        <w:rPr>
          <w:rFonts w:asciiTheme="majorEastAsia" w:eastAsiaTheme="majorEastAsia" w:hAnsiTheme="majorEastAsia" w:hint="eastAsia"/>
          <w:b/>
          <w:sz w:val="24"/>
          <w:szCs w:val="24"/>
        </w:rPr>
        <w:t>第II卷（非选择题）</w:t>
      </w:r>
    </w:p>
    <w:p w:rsidR="005B3F24" w:rsidRDefault="005B3F24">
      <w:r>
        <w:rPr>
          <w:rFonts w:hint="eastAsia"/>
        </w:rPr>
        <w:t>请点击修改第II卷的文字说明</w:t>
      </w:r>
    </w:p>
    <w:p w:rsidR="004D42A0" w:rsidRDefault="004D42A0">
      <w:pPr>
        <w:rPr>
          <w:rFonts w:hint="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84"/>
        <w:gridCol w:w="3200"/>
      </w:tblGrid>
      <w:tr w:rsidR="00A93926" w:rsidTr="00682485">
        <w:tc>
          <w:tcPr>
            <w:tcW w:w="0" w:type="auto"/>
          </w:tcPr>
          <w:tbl>
            <w:tblPr>
              <w:tblStyle w:val="a7"/>
              <w:tblW w:w="193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969"/>
              <w:gridCol w:w="969"/>
            </w:tblGrid>
            <w:tr w:rsidR="00A93926" w:rsidTr="00A93926">
              <w:trPr>
                <w:trHeight w:val="274"/>
              </w:trPr>
              <w:tc>
                <w:tcPr>
                  <w:tcW w:w="969" w:type="dxa"/>
                </w:tcPr>
                <w:p w:rsidR="00A93926" w:rsidRPr="00A93926" w:rsidRDefault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 w:rsidR="00A93926" w:rsidTr="00A93926">
              <w:trPr>
                <w:trHeight w:val="549"/>
              </w:trPr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</w:p>
              </w:tc>
            </w:tr>
          </w:tbl>
          <w:p w:rsidR="00A93926" w:rsidRDefault="00A93926" w:rsidP="00A93926"/>
        </w:tc>
        <w:tc>
          <w:tcPr>
            <w:tcW w:w="0" w:type="auto"/>
            <w:vAlign w:val="center"/>
          </w:tcPr>
          <w:p w:rsidR="00A93926" w:rsidRPr="00A93926" w:rsidRDefault="00682485" w:rsidP="00A93926">
            <w:pPr>
              <w:rPr>
                <w:b/>
              </w:rPr>
            </w:pPr>
            <w:r>
              <w:rPr>
                <w:rFonts w:hint="eastAsia"/>
                <w:b/>
              </w:rPr>
              <w:t>二、填空题（题型注释）</w:t>
            </w:r>
          </w:p>
        </w:tc>
      </w:tr>
    </w:tbl>
    <w:p w:rsidR="0006331A" w:rsidRPr="0006331A" w:rsidRDefault="0006331A" w:rsidP="0006331A">
      <w:r>
        <w:rPr>
          <w:rFonts w:hint="eastAsia"/>
        </w:rPr>
        <w:t>8．</w:t>
      </w:r>
      <w:r w:rsidRPr="0006331A">
        <w:t>如图</w:t>
      </w:r>
      <w:r>
        <w:t>，</w:t>
      </w:r>
      <w:r w:rsidRPr="0006331A">
        <w:t>C</w:t>
      </w:r>
      <w:r w:rsidRPr="0006331A">
        <w:t>是以</w:t>
      </w:r>
      <w:r w:rsidRPr="0006331A">
        <w:t>AB</w:t>
      </w:r>
      <w:r w:rsidRPr="0006331A">
        <w:t>为直径的半圆</w:t>
      </w:r>
      <w:r w:rsidRPr="0006331A">
        <w:t>O</w:t>
      </w:r>
      <w:r w:rsidRPr="0006331A">
        <w:t>上一点</w:t>
      </w:r>
      <w:r>
        <w:t>，</w:t>
      </w:r>
      <w:r w:rsidRPr="0006331A">
        <w:t>连结</w:t>
      </w:r>
      <w:r w:rsidRPr="0006331A">
        <w:t>AC</w:t>
      </w:r>
      <w:r>
        <w:t>，</w:t>
      </w:r>
      <w:r w:rsidRPr="0006331A">
        <w:t>BC</w:t>
      </w:r>
      <w:r>
        <w:t>，</w:t>
      </w:r>
      <w:r w:rsidRPr="0006331A">
        <w:t>分别以</w:t>
      </w:r>
      <w:r w:rsidRPr="0006331A">
        <w:t>AC</w:t>
      </w:r>
      <w:r>
        <w:t>，</w:t>
      </w:r>
      <w:r w:rsidRPr="0006331A">
        <w:t>BC</w:t>
      </w:r>
      <w:r w:rsidRPr="0006331A">
        <w:t>为底边向</w:t>
      </w:r>
    </w:p>
    <w:p w:rsidR="0006331A" w:rsidRPr="0006331A" w:rsidRDefault="0006331A" w:rsidP="0006331A">
      <w:r w:rsidRPr="0006331A">
        <w:t>外作高为</w:t>
      </w:r>
      <w:r w:rsidRPr="0006331A">
        <w:t>AC</w:t>
      </w:r>
      <w:r>
        <w:t>，</w:t>
      </w:r>
      <w:r w:rsidRPr="0006331A">
        <w:t>BC</w:t>
      </w:r>
      <w:r w:rsidRPr="0006331A">
        <w:t>长的等腰</w:t>
      </w:r>
      <w:r w:rsidRPr="0006331A">
        <w:rPr>
          <w:rFonts w:ascii="Cambria Math" w:hAnsi="Cambria Math" w:cs="Cambria Math"/>
        </w:rPr>
        <w:t>△</w:t>
      </w:r>
      <w:r w:rsidRPr="0006331A">
        <w:t>ACM</w:t>
      </w:r>
      <w:r>
        <w:t>，</w:t>
      </w:r>
      <w:r w:rsidRPr="0006331A">
        <w:t>等腰</w:t>
      </w:r>
      <w:r w:rsidRPr="0006331A">
        <w:rPr>
          <w:rFonts w:ascii="Cambria Math" w:hAnsi="Cambria Math" w:cs="Cambria Math"/>
        </w:rPr>
        <w:t>△</w:t>
      </w:r>
      <w:r w:rsidRPr="0006331A">
        <w:t>BCN</w:t>
      </w:r>
      <w:r>
        <w:t>，</w:t>
      </w:r>
      <w:r w:rsidRPr="0006331A">
        <w:rPr>
          <w:position w:val="-6"/>
        </w:rPr>
        <w:object w:dxaOrig="421" w:dyaOrig="361">
          <v:shape id="_x00005b7c6691-7b62-467b-8433-440135c50e11_i1071" type="#_x00005b7c6691-7b62-467b-8433-440135c50e11_t75" alt="e卷通组卷系统 www.zujuan.com" style="width:21pt;height:18pt;mso-position-horizontal-relative:page;mso-position-vertical-relative:page" o:ole="">
            <v:imagedata r:id="rId5b7c6691-7b62-467b-8433-440135c50e1175" o:title=""/>
          </v:shape>
          <o:OLEObject Type="Embed" ProgID="Equation.3" ShapeID="_x00005b7c6691-7b62-467b-8433-440135c50e11_i1071" DrawAspect="Content" ObjectID="_1515580942" r:id="rId5b7c6691-7b62-467b-8433-440135c50e1176">
            <o:FieldCodes>\* MERGEFORMAT</o:FieldCodes>
          </o:OLEObject>
        </w:object>
      </w:r>
      <w:r>
        <w:t>，</w:t>
      </w:r>
      <w:r w:rsidRPr="0006331A">
        <w:rPr>
          <w:position w:val="-6"/>
        </w:rPr>
        <w:object w:dxaOrig="401" w:dyaOrig="361">
          <v:shape id="对象 25" o:spid="_x00005b7c6691-7b62-467b-8433-440135c50e11_i1072" type="#_x00005b7c6691-7b62-467b-8433-440135c50e11_t75" alt="e卷通组卷系统 www.zujuan.com" style="width:20.25pt;height:18pt;mso-position-horizontal-relative:page;mso-position-vertical-relative:page" o:ole="">
            <v:fill o:detectmouseclick="t"/>
            <v:imagedata r:id="rId5b7c6691-7b62-467b-8433-440135c50e1177" o:title=""/>
          </v:shape>
          <o:OLEObject Type="Embed" ProgID="Equation.3" ShapeID="对象 25" DrawAspect="Content" ObjectID="_1515580943" r:id="rId5b7c6691-7b62-467b-8433-440135c50e1178">
            <o:FieldCodes>\* MERGEFORMAT</o:FieldCodes>
          </o:OLEObject>
        </w:object>
      </w:r>
      <w:r w:rsidRPr="0006331A">
        <w:t>的中点分别是</w:t>
      </w:r>
      <w:r w:rsidRPr="0006331A">
        <w:t>P</w:t>
      </w:r>
      <w:r>
        <w:t>，</w:t>
      </w:r>
      <w:r w:rsidRPr="0006331A">
        <w:t>Q</w:t>
      </w:r>
      <w:r>
        <w:t>．</w:t>
      </w:r>
      <w:r w:rsidRPr="0006331A">
        <w:t>若</w:t>
      </w:r>
    </w:p>
    <w:p w:rsidR="0006331A" w:rsidRPr="0006331A" w:rsidRDefault="0006331A" w:rsidP="0006331A">
      <w:r w:rsidRPr="0006331A">
        <w:t>MP</w:t>
      </w:r>
      <w:r w:rsidRPr="0006331A">
        <w:t>＋</w:t>
      </w:r>
      <w:r w:rsidRPr="0006331A">
        <w:t>NQ=12</w:t>
      </w:r>
      <w:r>
        <w:t>，</w:t>
      </w:r>
      <w:r w:rsidRPr="0006331A">
        <w:t>AC+BC=15</w:t>
      </w:r>
      <w:r>
        <w:t>，</w:t>
      </w:r>
      <w:r w:rsidRPr="0006331A">
        <w:t>则</w:t>
      </w:r>
      <w:r w:rsidRPr="0006331A">
        <w:t>AB</w:t>
      </w:r>
      <w:r w:rsidRPr="0006331A">
        <w:t>的长是</w:t>
      </w:r>
      <w:r w:rsidRPr="0006331A">
        <w:t>___</w:t>
      </w:r>
      <w:r w:rsidRPr="0006331A">
        <w:rPr>
          <w:u w:val="single"/>
        </w:rPr>
        <w:t>_</w:t>
      </w:r>
      <w:r w:rsidRPr="0006331A">
        <w:t>__</w:t>
      </w:r>
      <w:r>
        <w:t>．</w:t>
      </w:r>
    </w:p>
    <w:p w:rsidR="0006331A" w:rsidRDefault="0006331A" w:rsidP="0006331A">
      <w:r>
        <w:rPr>
        </w:rPr>
        <w:pict>
          <v:shape id="_x00005b7c6691-7b62-467b-8433-440135c50e11_i1073" type="#_x00005b7c6691-7b62-467b-8433-440135c50e11_t75" style="width:141.75pt;height:94.5pt">
            <v:imagedata r:id="rId5b7c6691-7b62-467b-8433-440135c50e1179" o:title=""/>
          </v:shape>
        </w:pict>
      </w:r>
    </w:p>
    <w:p w:rsidR="0006331A" w:rsidRPr="0006331A" w:rsidRDefault="0006331A" w:rsidP="0006331A">
    </w:p>
    <w:p w:rsidR="0006331A" w:rsidRPr="0006331A" w:rsidRDefault="0006331A" w:rsidP="0006331A">
      <w:r w:rsidRPr="0006331A">
        <w:rPr>
          <w:rFonts w:hint="eastAsia"/>
        </w:rPr>
      </w:r>
      <w:r>
        <w:rPr>
          <w:rFonts w:hint="eastAsia"/>
        </w:rPr>
        <w:t>9．</w:t>
      </w:r>
      <w:r w:rsidRPr="0006331A">
        <w:t>二次函数</w:t>
      </w:r>
      <w:r w:rsidRPr="0006331A">
        <w:rPr>
          <w:iCs/>
        </w:rPr>
        <w:t>y</w:t>
      </w:r>
      <w:r w:rsidRPr="0006331A">
        <w:t>=</w:t>
      </w:r>
      <w:r w:rsidRPr="0006331A">
        <w:rPr>
          <w:position w:val="-8"/>
        </w:rPr>
        <w:object w:dxaOrig="484" w:dyaOrig="363">
          <v:shape id="对象 27" o:spid="_x00005b7c6691-7b62-467b-8433-440135c50e11_i1055" type="#_x00005b7c6691-7b62-467b-8433-440135c50e11_t75" alt="e卷通组卷系统 www.zujuan.com" style="width:24pt;height:18pt;mso-position-horizontal-relative:page;mso-position-vertical-relative:page" o:ole="">
            <v:imagedata r:id="rId5b7c6691-7b62-467b-8433-440135c50e1154" o:title=""/>
          </v:shape>
          <o:OLEObject Type="Embed" ProgID="Equation.3" ShapeID="对象 27" DrawAspect="Content" ObjectID="_1515580927" r:id="rId5b7c6691-7b62-467b-8433-440135c50e1155">
            <o:FieldCodes>\* MERGEFORMAT</o:FieldCodes>
          </o:OLEObject>
        </w:object>
      </w:r>
      <w:r w:rsidRPr="0006331A">
        <w:rPr>
          <w:iCs/>
        </w:rPr>
        <w:t>x</w:t>
      </w:r>
      <w:r w:rsidRPr="0006331A">
        <w:rPr>
          <w:vertAlign w:val="superscript"/>
        </w:rPr>
        <w:t>2</w:t>
      </w:r>
      <w:r w:rsidRPr="0006331A">
        <w:t>的图象如图</w:t>
      </w:r>
      <w:r>
        <w:t>，</w:t>
      </w:r>
      <w:r w:rsidRPr="0006331A">
        <w:t>点</w:t>
      </w:r>
      <w:r w:rsidRPr="0006331A">
        <w:t>O</w:t>
      </w:r>
      <w:r w:rsidRPr="0006331A">
        <w:t>为坐标原点</w:t>
      </w:r>
      <w:r>
        <w:t>，</w:t>
      </w:r>
      <w:r w:rsidRPr="0006331A">
        <w:t>点</w:t>
      </w:r>
      <w:r w:rsidRPr="0006331A">
        <w:t>A</w:t>
      </w:r>
      <w:r w:rsidRPr="0006331A">
        <w:t>在</w:t>
      </w:r>
      <w:r w:rsidRPr="0006331A">
        <w:rPr>
          <w:iCs/>
        </w:rPr>
        <w:t>y</w:t>
      </w:r>
      <w:r w:rsidRPr="0006331A">
        <w:t>轴的正半轴上</w:t>
      </w:r>
      <w:r>
        <w:t>，</w:t>
      </w:r>
      <w:r w:rsidRPr="0006331A">
        <w:t>点</w:t>
      </w:r>
      <w:r w:rsidRPr="0006331A">
        <w:t>B</w:t>
      </w:r>
      <w:r w:rsidRPr="0006331A">
        <w:t>、</w:t>
      </w:r>
      <w:r w:rsidRPr="0006331A">
        <w:t>C</w:t>
      </w:r>
      <w:r w:rsidRPr="0006331A">
        <w:t>在二次函数</w:t>
      </w:r>
      <w:r w:rsidRPr="0006331A">
        <w:rPr>
          <w:iCs/>
        </w:rPr>
        <w:t>y</w:t>
      </w:r>
      <w:r w:rsidRPr="0006331A">
        <w:t>=</w:t>
      </w:r>
      <w:r w:rsidRPr="0006331A">
        <w:rPr>
          <w:position w:val="-8"/>
        </w:rPr>
        <w:object w:dxaOrig="484" w:dyaOrig="363">
          <v:shape id="对象 28" o:spid="_x00005b7c6691-7b62-467b-8433-440135c50e11_i1056" type="#_x00005b7c6691-7b62-467b-8433-440135c50e11_t75" alt="e卷通组卷系统 www.zujuan.com" style="width:24pt;height:18pt;mso-position-horizontal-relative:page;mso-position-vertical-relative:page" o:ole="">
            <v:imagedata r:id="rId5b7c6691-7b62-467b-8433-440135c50e1154" o:title=""/>
          </v:shape>
          <o:OLEObject Type="Embed" ProgID="Equation.3" ShapeID="对象 28" DrawAspect="Content" ObjectID="_1515580928" r:id="rId5b7c6691-7b62-467b-8433-440135c50e1156">
            <o:FieldCodes>\* MERGEFORMAT</o:FieldCodes>
          </o:OLEObject>
        </w:object>
      </w:r>
      <w:r w:rsidRPr="0006331A">
        <w:rPr>
          <w:iCs/>
        </w:rPr>
        <w:t>x</w:t>
      </w:r>
      <w:r w:rsidRPr="0006331A">
        <w:rPr>
          <w:vertAlign w:val="superscript"/>
        </w:rPr>
        <w:t>2</w:t>
      </w:r>
      <w:r w:rsidRPr="0006331A">
        <w:t>的图象上</w:t>
      </w:r>
      <w:r>
        <w:t>，</w:t>
      </w:r>
      <w:r w:rsidRPr="0006331A">
        <w:t>四边形</w:t>
      </w:r>
      <w:r w:rsidRPr="0006331A">
        <w:t>OBAC</w:t>
      </w:r>
      <w:r w:rsidRPr="0006331A">
        <w:t>为菱形</w:t>
      </w:r>
      <w:r>
        <w:t>，</w:t>
      </w:r>
      <w:r w:rsidRPr="0006331A">
        <w:t>且</w:t>
      </w:r>
      <w:r w:rsidRPr="0006331A">
        <w:rPr>
          <w:rFonts w:ascii="宋体" w:hAnsi="宋体" w:cs="宋体" w:hint="eastAsia"/>
        </w:rPr>
        <w:t>∠</w:t>
      </w:r>
      <w:r w:rsidRPr="0006331A">
        <w:t>OBA=120</w:t>
      </w:r>
      <w:r w:rsidRPr="0006331A">
        <w:rPr>
          <w:rFonts w:hint="eastAsia"/>
        </w:rPr>
        <w:t>°</w:t>
      </w:r>
      <w:r>
        <w:rPr>
          <w:rFonts w:hint="eastAsia"/>
        </w:rPr>
        <w:t>，</w:t>
      </w:r>
      <w:r w:rsidRPr="0006331A">
        <w:rPr>
          <w:rFonts w:hint="eastAsia"/>
        </w:rPr>
        <w:t>则菱形</w:t>
      </w:r>
      <w:r w:rsidRPr="0006331A">
        <w:rPr>
          <w:rFonts w:hint="eastAsia"/>
        </w:rPr>
        <w:t>OBAC</w:t>
      </w:r>
      <w:r w:rsidRPr="0006331A">
        <w:rPr>
          <w:rFonts w:hint="eastAsia"/>
        </w:rPr>
        <w:t>的面积是</w:t>
      </w:r>
      <w:r w:rsidRPr="0006331A">
        <w:t>______</w:t>
      </w:r>
      <w:r>
        <w:t>．</w:t>
      </w:r>
    </w:p>
    <w:p w:rsidR="0006331A" w:rsidRDefault="0006331A" w:rsidP="0006331A">
      <w:r>
        <w:rPr>
          <w:rFonts w:hint="eastAsia"/>
        </w:rPr>
        <w:pict>
          <v:shape id="_x00005b7c6691-7b62-467b-8433-440135c50e11_i1057" type="#_x00005b7c6691-7b62-467b-8433-440135c50e11_t75" style="width:106.5pt;height:121.5pt">
            <v:imagedata r:id="rId5b7c6691-7b62-467b-8433-440135c50e1157" o:title=""/>
          </v:shape>
        </w:pict>
      </w:r>
    </w:p>
    <w:p w:rsidR="0006331A" w:rsidRPr="0006331A" w:rsidRDefault="0006331A" w:rsidP="0006331A">
    </w:p>
    <w:p w:rsidR="0006331A" w:rsidRPr="0006331A" w:rsidRDefault="0006331A" w:rsidP="0006331A">
      <w:r w:rsidRPr="0006331A">
        <w:rPr>
          <w:rFonts w:hint="eastAsia"/>
        </w:rPr>
      </w:r>
      <w:r>
        <w:rPr>
          <w:rFonts w:hint="eastAsia"/>
        </w:rPr>
        <w:t>10．</w:t>
      </w:r>
      <w:r w:rsidRPr="0006331A">
        <w:t>从－</w:t>
      </w:r>
      <w:r w:rsidRPr="0006331A">
        <w:t>1</w:t>
      </w:r>
      <w:r>
        <w:t>，</w:t>
      </w:r>
      <w:r w:rsidRPr="0006331A">
        <w:t>0</w:t>
      </w:r>
      <w:r>
        <w:t>，</w:t>
      </w:r>
      <w:r>
        <w:t>π</w:t>
      </w:r>
      <w:r>
        <w:t>，</w:t>
      </w:r>
      <w:r w:rsidRPr="0006331A">
        <w:rPr>
          <w:position w:val="-6"/>
        </w:rPr>
        <w:object w:dxaOrig="388" w:dyaOrig="347">
          <v:shape id="对象 13" o:spid="_x00005b7c6691-7b62-467b-8433-440135c50e11_i1048" type="#_x00005b7c6691-7b62-467b-8433-440135c50e11_t75" alt="e卷通组卷系统 www.zujuan.com" style="width:18.75pt;height:17.25pt;mso-position-horizontal-relative:page;mso-position-vertical-relative:page" o:ole="">
            <v:imagedata r:id="rId5b7c6691-7b62-467b-8433-440135c50e1143" o:title=""/>
          </v:shape>
          <o:OLEObject Type="Embed" ProgID="Equation.3" ShapeID="对象 13" DrawAspect="Content" ObjectID="_1515580921" r:id="rId5b7c6691-7b62-467b-8433-440135c50e1144"/>
        </w:object>
      </w:r>
      <w:r>
        <w:t>，</w:t>
      </w:r>
      <w:r w:rsidRPr="0006331A">
        <w:rPr>
          <w:position w:val="-24"/>
        </w:rPr>
        <w:object w:dxaOrig="222" w:dyaOrig="629">
          <v:shape id="对象 14" o:spid="_x00005b7c6691-7b62-467b-8433-440135c50e11_i1049" type="#_x00005b7c6691-7b62-467b-8433-440135c50e11_t75" alt="e卷通组卷系统 www.zujuan.com" style="width:11.25pt;height:30.75pt;mso-position-horizontal-relative:page;mso-position-vertical-relative:page" o:ole="">
            <v:imagedata r:id="rId5b7c6691-7b62-467b-8433-440135c50e1145" o:title=""/>
          </v:shape>
          <o:OLEObject Type="Embed" ProgID="Equation.3" ShapeID="对象 14" DrawAspect="Content" ObjectID="_1515580922" r:id="rId5b7c6691-7b62-467b-8433-440135c50e1146"/>
        </w:object>
      </w:r>
      <w:r w:rsidRPr="0006331A">
        <w:t>这</w:t>
      </w:r>
      <w:r w:rsidRPr="0006331A">
        <w:rPr>
          <w:rFonts w:hint="eastAsia"/>
        </w:rPr>
        <w:t>五</w:t>
      </w:r>
      <w:r w:rsidRPr="0006331A">
        <w:t>个数中任意抽取一个</w:t>
      </w:r>
      <w:r>
        <w:t>，</w:t>
      </w:r>
      <w:r w:rsidRPr="0006331A">
        <w:t>抽取到无理数的概率是</w:t>
      </w:r>
      <w:r w:rsidRPr="0006331A">
        <w:t>__</w:t>
      </w:r>
      <w:r w:rsidRPr="0006331A">
        <w:rPr>
          <w:u w:val="single"/>
        </w:rPr>
        <w:t>__</w:t>
      </w:r>
      <w:r w:rsidRPr="0006331A">
        <w:t>__</w:t>
      </w:r>
      <w:r>
        <w:t>．</w:t>
      </w:r>
    </w:p>
    <w:p w:rsidR="0006331A" w:rsidRPr="0006331A" w:rsidRDefault="0006331A" w:rsidP="0006331A">
      <w:r w:rsidRPr="0006331A">
        <w:rPr>
          <w:rFonts w:hint="eastAsia"/>
        </w:rPr>
      </w:r>
      <w:r>
        <w:rPr>
          <w:rFonts w:hint="eastAsia"/>
        </w:rPr>
        <w:t>11．</w:t>
      </w:r>
      <w:r w:rsidRPr="0006331A">
        <w:t>如图</w:t>
      </w:r>
      <w:r>
        <w:t>，</w:t>
      </w:r>
      <w:r w:rsidRPr="0006331A">
        <w:t>四边形</w:t>
      </w:r>
      <w:r w:rsidRPr="0006331A">
        <w:t>ABCD</w:t>
      </w:r>
      <w:r w:rsidRPr="0006331A">
        <w:t>内接于</w:t>
      </w:r>
      <w:r w:rsidRPr="0006331A">
        <w:rPr>
          <w:rFonts w:ascii="宋体" w:hAnsi="宋体" w:cs="宋体" w:hint="eastAsia"/>
        </w:rPr>
        <w:t>⊙</w:t>
      </w:r>
      <w:r w:rsidRPr="0006331A">
        <w:t>O</w:t>
      </w:r>
      <w:r>
        <w:t xml:space="preserve"> </w:t>
      </w:r>
      <w:r>
        <w:t>，</w:t>
      </w:r>
      <w:r w:rsidRPr="0006331A">
        <w:t>若四边形</w:t>
      </w:r>
      <w:r w:rsidRPr="0006331A">
        <w:t>ABCD</w:t>
      </w:r>
      <w:r w:rsidRPr="0006331A">
        <w:t>的外角</w:t>
      </w:r>
      <w:r w:rsidRPr="0006331A">
        <w:rPr>
          <w:rFonts w:ascii="宋体" w:hAnsi="宋体" w:cs="宋体" w:hint="eastAsia"/>
        </w:rPr>
        <w:t>∠</w:t>
      </w:r>
      <w:r w:rsidRPr="0006331A">
        <w:t>DCE=65°</w:t>
      </w:r>
      <w:r>
        <w:t>，</w:t>
      </w:r>
      <w:r w:rsidRPr="0006331A">
        <w:t>则</w:t>
      </w:r>
      <w:r w:rsidRPr="0006331A">
        <w:rPr>
          <w:rFonts w:ascii="宋体" w:hAnsi="宋体" w:cs="宋体" w:hint="eastAsia"/>
        </w:rPr>
        <w:t>∠</w:t>
      </w:r>
      <w:r w:rsidRPr="0006331A">
        <w:t>BAD</w:t>
      </w:r>
      <w:r w:rsidRPr="0006331A">
        <w:t>的度数是</w:t>
      </w:r>
      <w:r w:rsidRPr="0006331A">
        <w:t>___</w:t>
      </w:r>
      <w:r w:rsidRPr="0006331A">
        <w:rPr>
          <w:u w:val="single"/>
        </w:rPr>
        <w:t>_</w:t>
      </w:r>
      <w:r w:rsidRPr="0006331A">
        <w:t>__</w:t>
      </w:r>
      <w:r>
        <w:t>．</w:t>
      </w:r>
    </w:p>
    <w:p w:rsidR="0006331A" w:rsidRDefault="0006331A" w:rsidP="0006331A">
      <w:r>
        <w:rPr>
        </w:rPr>
        <w:pict>
          <v:shape id="_x00005b7c6691-7b62-467b-8433-440135c50e11_i1054" type="#_x00005b7c6691-7b62-467b-8433-440135c50e11_t75" style="width:126.75pt;height:75pt">
            <v:imagedata r:id="rId5b7c6691-7b62-467b-8433-440135c50e1153" o:title=""/>
          </v:shape>
        </w:pict>
      </w:r>
    </w:p>
    <w:p w:rsidR="0006331A" w:rsidRPr="0006331A" w:rsidRDefault="0006331A" w:rsidP="0006331A">
    </w:p>
    <w:p w:rsidR="004D42A0" w:rsidRDefault="004D42A0">
      <w:pPr>
        <w:rPr>
          <w:rFonts w:hint="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84"/>
        <w:gridCol w:w="3200"/>
      </w:tblGrid>
      <w:tr w:rsidR="00A93926" w:rsidTr="00682485">
        <w:tc>
          <w:tcPr>
            <w:tcW w:w="0" w:type="auto"/>
          </w:tcPr>
          <w:tbl>
            <w:tblPr>
              <w:tblStyle w:val="a7"/>
              <w:tblW w:w="193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969"/>
              <w:gridCol w:w="969"/>
            </w:tblGrid>
            <w:tr w:rsidR="00A93926" w:rsidTr="00A93926">
              <w:trPr>
                <w:trHeight w:val="274"/>
              </w:trPr>
              <w:tc>
                <w:tcPr>
                  <w:tcW w:w="969" w:type="dxa"/>
                </w:tcPr>
                <w:p w:rsidR="00A93926" w:rsidRPr="00A93926" w:rsidRDefault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 w:rsidR="00A93926" w:rsidTr="00A93926">
              <w:trPr>
                <w:trHeight w:val="549"/>
              </w:trPr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</w:p>
              </w:tc>
            </w:tr>
          </w:tbl>
          <w:p w:rsidR="00A93926" w:rsidRDefault="00A93926" w:rsidP="00A93926"/>
        </w:tc>
        <w:tc>
          <w:tcPr>
            <w:tcW w:w="0" w:type="auto"/>
            <w:vAlign w:val="center"/>
          </w:tcPr>
          <w:p w:rsidR="00A93926" w:rsidRPr="00A93926" w:rsidRDefault="00682485" w:rsidP="00A93926">
            <w:pPr>
              <w:rPr>
                <w:b/>
              </w:rPr>
            </w:pPr>
            <w:r>
              <w:rPr>
                <w:rFonts w:hint="eastAsia"/>
                <w:b/>
              </w:rPr>
              <w:t>三、计算题（题型注释）</w:t>
            </w:r>
          </w:p>
        </w:tc>
      </w:tr>
    </w:tbl>
    <w:p w:rsidR="008A24C2" w:rsidRPr="00F929D9" w:rsidRDefault="008A24C2" w:rsidP="00F929D9">
      <w:r w:rsidRPr="00F929D9">
        <w:rPr>
          <w:rFonts w:ascii="宋体" w:hAnsi="宋体" w:hint="eastAsia"/>
        </w:rPr>
      </w:r>
      <w:r w:rsidR="00F929D9" w:rsidRPr="00F929D9">
        <w:rPr>
          <w:rFonts w:ascii="宋体" w:hAnsi="宋体" w:hint="eastAsia"/>
        </w:rPr>
      </w:r>
      <w:r w:rsidR="00BF4EB3">
        <w:rPr>
          <w:rFonts w:ascii="宋体" w:hAnsi="宋体" w:hint="eastAsia"/>
        </w:rPr>
        <w:t>12．</w:t>
      </w:r>
      <w:r w:rsidRPr="00F929D9">
        <w:rPr>
          <w:rFonts w:ascii="宋体" w:hAnsi="宋体" w:hint="eastAsia"/>
        </w:rPr>
        <w:t>计算</w:t>
      </w:r>
      <w:r w:rsidR="00F929D9" w:rsidRPr="00F929D9">
        <w:rPr>
          <w:rFonts w:ascii="宋体" w:hAnsi="宋体" w:hint="eastAsia"/>
        </w:rPr>
        <w:t>：</w:t>
      </w:r>
      <w:r w:rsidRPr="00F929D9">
        <w:rPr>
          <w:rFonts w:ascii="宋体" w:hAnsi="宋体" w:hint="eastAsia"/>
          <w:position w:val="-24"/>
        </w:rPr>
        <w:object w:dxaOrig="4440" w:dyaOrig="619">
          <v:shape id="对象 37" o:spid="_x0000d332f1cd-7575-455e-90e4-ba97928fd190_i1116" type="#_x0000d332f1cd-7575-455e-90e4-ba97928fd190_t75" alt="e卷通组卷系统 www.zujuan.com" style="width:237.75pt;height:33pt;mso-position-horizontal-relative:page;mso-position-vertical-relative:page" o:ole="">
            <v:imagedata r:id="rIdd332f1cd-7575-455e-90e4-ba97928fd190150" o:title=""/>
          </v:shape>
          <o:OLEObject Type="Embed" ShapeID="对象 37" DrawAspect="Content" ObjectID="_1515580867" r:id="rIdd332f1cd-7575-455e-90e4-ba97928fd190151"/>
        </w:object>
      </w:r>
      <w:r w:rsidR="00F929D9" w:rsidRPr="00F929D9">
        <w:rPr>
          <w:rFonts w:ascii="宋体" w:hAnsi="宋体" w:hint="eastAsia"/>
        </w:rPr>
        <w:t xml:space="preserve"> ．</w:t>
      </w:r>
    </w:p>
    <w:p w:rsidR="004D42A0" w:rsidRDefault="004D42A0">
      <w:pPr>
        <w:rPr>
          <w:rFonts w:hint="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84"/>
        <w:gridCol w:w="3200"/>
      </w:tblGrid>
      <w:tr w:rsidR="00A93926" w:rsidTr="00682485">
        <w:tc>
          <w:tcPr>
            <w:tcW w:w="0" w:type="auto"/>
          </w:tcPr>
          <w:tbl>
            <w:tblPr>
              <w:tblStyle w:val="a7"/>
              <w:tblW w:w="193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969"/>
              <w:gridCol w:w="969"/>
            </w:tblGrid>
            <w:tr w:rsidR="00A93926" w:rsidTr="00A93926">
              <w:trPr>
                <w:trHeight w:val="274"/>
              </w:trPr>
              <w:tc>
                <w:tcPr>
                  <w:tcW w:w="969" w:type="dxa"/>
                </w:tcPr>
                <w:p w:rsidR="00A93926" w:rsidRPr="00A93926" w:rsidRDefault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 w:rsidR="00A93926" w:rsidTr="00A93926">
              <w:trPr>
                <w:trHeight w:val="549"/>
              </w:trPr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</w:p>
              </w:tc>
            </w:tr>
          </w:tbl>
          <w:p w:rsidR="00A93926" w:rsidRDefault="00A93926" w:rsidP="00A93926"/>
        </w:tc>
        <w:tc>
          <w:tcPr>
            <w:tcW w:w="0" w:type="auto"/>
            <w:vAlign w:val="center"/>
          </w:tcPr>
          <w:p w:rsidR="00A93926" w:rsidRPr="00A93926" w:rsidRDefault="00682485" w:rsidP="00A93926">
            <w:pPr>
              <w:rPr>
                <w:b/>
              </w:rPr>
            </w:pPr>
            <w:r>
              <w:rPr>
                <w:rFonts w:hint="eastAsia"/>
                <w:b/>
              </w:rPr>
              <w:t>四、解答题（题型注释）</w:t>
            </w:r>
          </w:p>
        </w:tc>
      </w:tr>
    </w:tbl>
    <w:p w:rsidR="0006331A" w:rsidRDefault="0006331A" w:rsidP="0006331A">
      <w:r w:rsidRPr="0006331A">
        <w:rPr>
          <w:rFonts w:hint="eastAsia"/>
        </w:rPr>
      </w:r>
      <w:r>
        <w:rPr>
          <w:rFonts w:hint="eastAsia"/>
        </w:rPr>
        <w:t>13．</w:t>
      </w:r>
      <w:r w:rsidRPr="0006331A">
        <w:t>如图</w:t>
      </w:r>
      <w:r>
        <w:t>，</w:t>
      </w:r>
      <w:r w:rsidRPr="0006331A">
        <w:t>直线</w:t>
      </w:r>
      <w:r w:rsidRPr="0006331A">
        <w:rPr>
          <w:position w:val="-24"/>
        </w:rPr>
        <w:object w:dxaOrig="1420" w:dyaOrig="679">
          <v:shape id="对象 23" o:spid="_x00005b7c6691-7b62-467b-8433-440135c50e11_i1096" type="#_x00005b7c6691-7b62-467b-8433-440135c50e11_t75" alt="e卷通组卷系统 www.zujuan.com" style="width:66pt;height:31.5pt;mso-position-horizontal-relative:page;mso-position-vertical-relative:page" o:ole="">
            <v:imagedata r:id="rId5b7c6691-7b62-467b-8433-440135c50e11112" o:title=""/>
          </v:shape>
          <o:OLEObject Type="Embed" ProgID="Equation.3" ShapeID="对象 23" DrawAspect="Content" ObjectID="_1515580961" r:id="rId5b7c6691-7b62-467b-8433-440135c50e11113"/>
        </w:object>
      </w:r>
      <w:r w:rsidRPr="0006331A">
        <w:t>与</w:t>
      </w:r>
      <w:r w:rsidRPr="0006331A">
        <w:rPr>
          <w:iCs/>
        </w:rPr>
        <w:t>x</w:t>
      </w:r>
      <w:r w:rsidRPr="0006331A">
        <w:t>轴、</w:t>
      </w:r>
      <w:r w:rsidRPr="0006331A">
        <w:rPr>
          <w:iCs/>
        </w:rPr>
        <w:t>y</w:t>
      </w:r>
      <w:r w:rsidRPr="0006331A">
        <w:t>轴分别交于</w:t>
      </w:r>
      <w:r w:rsidRPr="0006331A">
        <w:t>B</w:t>
      </w:r>
      <w:r w:rsidRPr="0006331A">
        <w:t>、</w:t>
      </w:r>
      <w:r w:rsidRPr="0006331A">
        <w:t>C</w:t>
      </w:r>
      <w:r w:rsidRPr="0006331A">
        <w:t>两点</w:t>
      </w:r>
      <w:r>
        <w:t>，</w:t>
      </w:r>
      <w:r w:rsidRPr="0006331A">
        <w:t>经过</w:t>
      </w:r>
      <w:r w:rsidRPr="0006331A">
        <w:t>B</w:t>
      </w:r>
      <w:r w:rsidRPr="0006331A">
        <w:t>、</w:t>
      </w:r>
      <w:r w:rsidRPr="0006331A">
        <w:t>C</w:t>
      </w:r>
      <w:r w:rsidRPr="0006331A">
        <w:t>两点的抛物线</w:t>
      </w:r>
      <w:r w:rsidRPr="0006331A">
        <w:rPr>
          <w:position w:val="-24"/>
        </w:rPr>
        <w:object w:dxaOrig="1800" w:dyaOrig="619">
          <v:shape id="_x00005b7c6691-7b62-467b-8433-440135c50e11_i1097" type="#_x00005b7c6691-7b62-467b-8433-440135c50e11_t75" alt="e卷通组卷系统 www.zujuan.com" style="width:85.5pt;height:29.25pt;mso-position-horizontal-relative:page;mso-position-vertical-relative:page" o:ole="">
            <v:imagedata r:id="rId5b7c6691-7b62-467b-8433-440135c50e11114" o:title=""/>
          </v:shape>
          <o:OLEObject Type="Embed" ProgID="Equation.3" ShapeID="_x00005b7c6691-7b62-467b-8433-440135c50e11_i1097" DrawAspect="Content" ObjectID="_1515580962" r:id="rId5b7c6691-7b62-467b-8433-440135c50e11115"/>
        </w:object>
      </w:r>
      <w:r w:rsidRPr="0006331A">
        <w:t>与</w:t>
      </w:r>
      <w:r w:rsidRPr="0006331A">
        <w:t>x</w:t>
      </w:r>
      <w:r w:rsidRPr="0006331A">
        <w:t>轴交于另一点</w:t>
      </w:r>
      <w:r w:rsidRPr="0006331A">
        <w:t>A</w:t>
      </w:r>
      <w:r>
        <w:t>，</w:t>
      </w:r>
      <w:r w:rsidRPr="0006331A">
        <w:t>线段</w:t>
      </w:r>
      <w:r w:rsidRPr="0006331A">
        <w:t>BC</w:t>
      </w:r>
      <w:r w:rsidRPr="0006331A">
        <w:t>与抛物线的对称轴</w:t>
      </w:r>
      <w:r w:rsidRPr="0006331A">
        <w:t>l</w:t>
      </w:r>
      <w:r w:rsidRPr="0006331A">
        <w:t>相交于点</w:t>
      </w:r>
      <w:r w:rsidRPr="0006331A">
        <w:t>D</w:t>
      </w:r>
      <w:r>
        <w:t>，</w:t>
      </w:r>
      <w:r w:rsidRPr="0006331A">
        <w:t>设抛物线的顶点为</w:t>
      </w:r>
      <w:r w:rsidRPr="0006331A">
        <w:t>P</w:t>
      </w:r>
      <w:r>
        <w:t>，</w:t>
      </w:r>
      <w:r w:rsidRPr="0006331A">
        <w:t>连接</w:t>
      </w:r>
      <w:r w:rsidRPr="0006331A">
        <w:t>AD</w:t>
      </w:r>
      <w:r>
        <w:t>，</w:t>
      </w:r>
      <w:r w:rsidRPr="0006331A">
        <w:t>线段</w:t>
      </w:r>
      <w:r w:rsidRPr="0006331A">
        <w:t>AD</w:t>
      </w:r>
      <w:r w:rsidRPr="0006331A">
        <w:t>与</w:t>
      </w:r>
      <w:r w:rsidRPr="0006331A">
        <w:t>y</w:t>
      </w:r>
      <w:r w:rsidRPr="0006331A">
        <w:t>轴相交于点</w:t>
      </w:r>
      <w:r w:rsidRPr="0006331A">
        <w:t>E</w:t>
      </w:r>
      <w:r>
        <w:t>．</w:t>
      </w:r>
    </w:p>
    <w:p w:rsidR="0006331A" w:rsidRPr="0006331A" w:rsidRDefault="0006331A" w:rsidP="0006331A">
      <w:r>
        <w:pict>
          <v:shape id="_x00005b7c6691-7b62-467b-8433-440135c50e11_i1098" type="#_x00005b7c6691-7b62-467b-8433-440135c50e11_t75" style="width:174.75pt;height:132pt">
            <v:imagedata r:id="rId5b7c6691-7b62-467b-8433-440135c50e11116" o:title=""/>
          </v:shape>
        </w:pict>
      </w:r>
    </w:p>
    <w:p w:rsidR="0006331A" w:rsidRPr="0006331A" w:rsidRDefault="0006331A" w:rsidP="0006331A">
      <w:r>
        <w:t>（</w:t>
      </w:r>
      <w:r w:rsidRPr="0006331A">
        <w:t>1</w:t>
      </w:r>
      <w:r>
        <w:t>）</w:t>
      </w:r>
      <w:r w:rsidRPr="0006331A">
        <w:t>求该抛物线的解析式及对称轴；</w:t>
      </w:r>
    </w:p>
    <w:p w:rsidR="0006331A" w:rsidRPr="0006331A" w:rsidRDefault="0006331A" w:rsidP="0006331A">
      <w:r>
        <w:t>（</w:t>
      </w:r>
      <w:r w:rsidRPr="0006331A">
        <w:t>2</w:t>
      </w:r>
      <w:r>
        <w:t>）</w:t>
      </w:r>
      <w:r w:rsidRPr="0006331A">
        <w:t>连结</w:t>
      </w:r>
      <w:r w:rsidRPr="0006331A">
        <w:t>AP</w:t>
      </w:r>
      <w:r>
        <w:t>，</w:t>
      </w:r>
      <w:r w:rsidRPr="0006331A">
        <w:t>请在</w:t>
      </w:r>
      <w:r w:rsidRPr="0006331A">
        <w:rPr>
          <w:iCs/>
        </w:rPr>
        <w:t>y</w:t>
      </w:r>
      <w:r w:rsidRPr="0006331A">
        <w:t>轴</w:t>
      </w:r>
      <w:r w:rsidRPr="0006331A">
        <w:rPr>
          <w:em w:val="dot"/>
        </w:rPr>
        <w:t>正半轴</w:t>
      </w:r>
      <w:r w:rsidRPr="0006331A">
        <w:t>上找一点</w:t>
      </w:r>
      <w:r w:rsidRPr="0006331A">
        <w:t>Q</w:t>
      </w:r>
      <w:r>
        <w:t>，</w:t>
      </w:r>
      <w:r w:rsidRPr="0006331A">
        <w:t>使</w:t>
      </w:r>
      <w:r w:rsidRPr="0006331A">
        <w:t>Q</w:t>
      </w:r>
      <w:r w:rsidRPr="0006331A">
        <w:t>、</w:t>
      </w:r>
      <w:r w:rsidRPr="0006331A">
        <w:t>C</w:t>
      </w:r>
      <w:r w:rsidRPr="0006331A">
        <w:t>、</w:t>
      </w:r>
      <w:r w:rsidRPr="0006331A">
        <w:t>D</w:t>
      </w:r>
      <w:r w:rsidRPr="0006331A">
        <w:t>为顶点的三角形与</w:t>
      </w:r>
      <w:r w:rsidRPr="0006331A">
        <w:rPr>
          <w:rFonts w:ascii="Cambria Math" w:hAnsi="Cambria Math" w:cs="Cambria Math"/>
        </w:rPr>
        <w:t>△</w:t>
      </w:r>
      <w:r w:rsidRPr="0006331A">
        <w:t>ADP</w:t>
      </w:r>
      <w:r w:rsidRPr="0006331A">
        <w:t>全等</w:t>
      </w:r>
      <w:r>
        <w:t>，</w:t>
      </w:r>
      <w:r w:rsidRPr="0006331A">
        <w:t>并求出点</w:t>
      </w:r>
      <w:r w:rsidRPr="0006331A">
        <w:t>Q</w:t>
      </w:r>
      <w:r w:rsidRPr="0006331A">
        <w:t>的坐标</w:t>
      </w:r>
      <w:r>
        <w:t>．</w:t>
      </w:r>
      <w:r w:rsidRPr="0006331A">
        <w:t>将</w:t>
      </w:r>
      <w:r w:rsidRPr="0006331A">
        <w:rPr>
          <w:rFonts w:ascii="宋体" w:hAnsi="宋体" w:cs="宋体" w:hint="eastAsia"/>
        </w:rPr>
        <w:t>∠</w:t>
      </w:r>
      <w:r w:rsidRPr="0006331A">
        <w:t>CED</w:t>
      </w:r>
      <w:r w:rsidRPr="0006331A">
        <w:t>绕点</w:t>
      </w:r>
      <w:r w:rsidRPr="0006331A">
        <w:t>E</w:t>
      </w:r>
      <w:r w:rsidRPr="0006331A">
        <w:t>顺时针旋转</w:t>
      </w:r>
      <w:r>
        <w:t>，</w:t>
      </w:r>
      <w:r w:rsidRPr="0006331A">
        <w:t>边</w:t>
      </w:r>
      <w:r w:rsidRPr="0006331A">
        <w:t>EC</w:t>
      </w:r>
      <w:r w:rsidRPr="0006331A">
        <w:t>旋转后与线段</w:t>
      </w:r>
      <w:r w:rsidRPr="0006331A">
        <w:t>BC</w:t>
      </w:r>
      <w:r w:rsidRPr="0006331A">
        <w:t>相交于点</w:t>
      </w:r>
      <w:r w:rsidRPr="0006331A">
        <w:t>M</w:t>
      </w:r>
      <w:r>
        <w:t>，</w:t>
      </w:r>
      <w:r w:rsidRPr="0006331A">
        <w:t>边</w:t>
      </w:r>
      <w:r w:rsidRPr="0006331A">
        <w:t>ED</w:t>
      </w:r>
      <w:r w:rsidRPr="0006331A">
        <w:t>旋转后与对称轴</w:t>
      </w:r>
      <w:r w:rsidRPr="0006331A">
        <w:rPr>
          <w:rFonts w:hint="eastAsia"/>
          <w:iCs/>
        </w:rPr>
        <w:t>l</w:t>
      </w:r>
      <w:r w:rsidRPr="0006331A">
        <w:t>相交于点</w:t>
      </w:r>
      <w:r>
        <w:t xml:space="preserve"> </w:t>
      </w:r>
      <w:r w:rsidRPr="0006331A">
        <w:t>N</w:t>
      </w:r>
      <w:r>
        <w:t>，</w:t>
      </w:r>
      <w:r w:rsidRPr="0006331A">
        <w:t>若</w:t>
      </w:r>
      <w:r w:rsidRPr="0006331A">
        <w:t>2DM=DN</w:t>
      </w:r>
      <w:r>
        <w:t>，</w:t>
      </w:r>
      <w:r w:rsidRPr="0006331A">
        <w:t>求点</w:t>
      </w:r>
      <w:r w:rsidRPr="0006331A">
        <w:t>M</w:t>
      </w:r>
      <w:r w:rsidRPr="0006331A">
        <w:t>的坐标</w:t>
      </w:r>
      <w:r>
        <w:t>．</w:t>
      </w:r>
    </w:p>
    <w:p w:rsidR="0006331A" w:rsidRPr="0006331A" w:rsidRDefault="0006331A" w:rsidP="0006331A">
      <w:r w:rsidRPr="0006331A">
        <w:rPr>
          <w:rFonts w:hint="eastAsia"/>
        </w:rPr>
      </w:r>
      <w:r>
        <w:rPr>
          <w:rFonts w:hint="eastAsia"/>
        </w:rPr>
        <w:t>14．</w:t>
      </w:r>
      <w:r w:rsidRPr="0006331A">
        <w:t>某种商品的进价为</w:t>
      </w:r>
      <w:r w:rsidRPr="0006331A">
        <w:t>40</w:t>
      </w:r>
      <w:r w:rsidRPr="0006331A">
        <w:t>元</w:t>
      </w:r>
      <w:r w:rsidRPr="0006331A">
        <w:t>/</w:t>
      </w:r>
      <w:r w:rsidRPr="0006331A">
        <w:t>件</w:t>
      </w:r>
      <w:r>
        <w:t>，</w:t>
      </w:r>
      <w:r w:rsidRPr="0006331A">
        <w:t>以获利不低于</w:t>
      </w:r>
      <w:r w:rsidRPr="0006331A">
        <w:t>25%</w:t>
      </w:r>
      <w:r w:rsidRPr="0006331A">
        <w:t>的价格销售时</w:t>
      </w:r>
      <w:r>
        <w:t>，</w:t>
      </w:r>
      <w:r w:rsidRPr="0006331A">
        <w:t>商品的销售单价</w:t>
      </w:r>
      <w:r w:rsidRPr="0006331A">
        <w:t>y</w:t>
      </w:r>
      <w:r>
        <w:t>（</w:t>
      </w:r>
      <w:r w:rsidRPr="0006331A">
        <w:t>元</w:t>
      </w:r>
      <w:r w:rsidRPr="0006331A">
        <w:t>/</w:t>
      </w:r>
      <w:r w:rsidRPr="0006331A">
        <w:t>件</w:t>
      </w:r>
      <w:r>
        <w:t>）</w:t>
      </w:r>
      <w:r w:rsidRPr="0006331A">
        <w:t>与销售数量</w:t>
      </w:r>
      <w:r w:rsidRPr="0006331A">
        <w:t>x</w:t>
      </w:r>
      <w:r>
        <w:t>（</w:t>
      </w:r>
      <w:r w:rsidRPr="0006331A">
        <w:t>件</w:t>
      </w:r>
      <w:r>
        <w:t>）（</w:t>
      </w:r>
      <w:r w:rsidRPr="0006331A">
        <w:t>x</w:t>
      </w:r>
      <w:r w:rsidRPr="0006331A">
        <w:t>是正整数</w:t>
      </w:r>
      <w:r>
        <w:t>）</w:t>
      </w:r>
      <w:r w:rsidRPr="0006331A">
        <w:t>之间的关系如下表：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0" w:space="0" w:color="000000"/>
          <w:insideV w:val="single" w:sz="0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8"/>
        <w:gridCol w:w="765"/>
        <w:gridCol w:w="1305"/>
        <w:gridCol w:w="1185"/>
        <w:gridCol w:w="1524"/>
        <w:gridCol w:w="1431"/>
        <w:gridCol w:w="769"/>
      </w:tblGrid>
      <w:tr w:rsidR="0006331A" w:rsidRPr="0006331A" w:rsidTr="0006331A">
        <w:tc>
          <w:tcPr>
            <w:tcW w:w="1298" w:type="dxa"/>
          </w:tcPr>
          <w:p w:rsidR="0006331A" w:rsidRPr="0006331A" w:rsidRDefault="0006331A" w:rsidP="0006331A">
            <w:r w:rsidRPr="0006331A">
              <w:t>x</w:t>
            </w:r>
            <w:r>
              <w:t>（</w:t>
            </w:r>
            <w:r w:rsidRPr="0006331A">
              <w:t>件</w:t>
            </w:r>
            <w:r>
              <w:t>）</w:t>
            </w:r>
          </w:p>
        </w:tc>
        <w:tc>
          <w:tcPr>
            <w:tcW w:w="765" w:type="dxa"/>
          </w:tcPr>
          <w:p w:rsidR="0006331A" w:rsidRPr="0006331A" w:rsidRDefault="0006331A" w:rsidP="0006331A">
            <w:r w:rsidRPr="0006331A">
              <w:t>…</w:t>
            </w:r>
          </w:p>
        </w:tc>
        <w:tc>
          <w:tcPr>
            <w:tcW w:w="1305" w:type="dxa"/>
          </w:tcPr>
          <w:p w:rsidR="0006331A" w:rsidRPr="0006331A" w:rsidRDefault="0006331A" w:rsidP="0006331A">
            <w:r w:rsidRPr="0006331A">
              <w:t>5</w:t>
            </w:r>
          </w:p>
        </w:tc>
        <w:tc>
          <w:tcPr>
            <w:tcW w:w="1185" w:type="dxa"/>
          </w:tcPr>
          <w:p w:rsidR="0006331A" w:rsidRPr="0006331A" w:rsidRDefault="0006331A" w:rsidP="0006331A">
            <w:r w:rsidRPr="0006331A">
              <w:t>10</w:t>
            </w:r>
          </w:p>
        </w:tc>
        <w:tc>
          <w:tcPr>
            <w:tcW w:w="1524" w:type="dxa"/>
          </w:tcPr>
          <w:p w:rsidR="0006331A" w:rsidRPr="0006331A" w:rsidRDefault="0006331A" w:rsidP="0006331A">
            <w:r w:rsidRPr="0006331A">
              <w:t>15</w:t>
            </w:r>
          </w:p>
        </w:tc>
        <w:tc>
          <w:tcPr>
            <w:tcW w:w="1431" w:type="dxa"/>
          </w:tcPr>
          <w:p w:rsidR="0006331A" w:rsidRPr="0006331A" w:rsidRDefault="0006331A" w:rsidP="0006331A">
            <w:r w:rsidRPr="0006331A">
              <w:t>20</w:t>
            </w:r>
          </w:p>
        </w:tc>
        <w:tc>
          <w:tcPr>
            <w:tcW w:w="769" w:type="dxa"/>
          </w:tcPr>
          <w:p w:rsidR="0006331A" w:rsidRPr="0006331A" w:rsidRDefault="0006331A" w:rsidP="0006331A">
            <w:r w:rsidRPr="0006331A">
              <w:t>…</w:t>
            </w:r>
          </w:p>
        </w:tc>
      </w:tr>
      <w:tr w:rsidR="0006331A" w:rsidRPr="0006331A" w:rsidTr="0006331A">
        <w:tc>
          <w:tcPr>
            <w:tcW w:w="1298" w:type="dxa"/>
          </w:tcPr>
          <w:p w:rsidR="0006331A" w:rsidRPr="0006331A" w:rsidRDefault="0006331A" w:rsidP="0006331A">
            <w:r w:rsidRPr="0006331A">
              <w:t>y</w:t>
            </w:r>
            <w:r>
              <w:t>（</w:t>
            </w:r>
            <w:r w:rsidRPr="0006331A">
              <w:t>元</w:t>
            </w:r>
            <w:r>
              <w:t xml:space="preserve"> </w:t>
            </w:r>
            <w:r w:rsidRPr="0006331A">
              <w:t>/</w:t>
            </w:r>
            <w:r>
              <w:t xml:space="preserve"> </w:t>
            </w:r>
            <w:r w:rsidRPr="0006331A">
              <w:t>件</w:t>
            </w:r>
            <w:r>
              <w:t>）</w:t>
            </w:r>
          </w:p>
        </w:tc>
        <w:tc>
          <w:tcPr>
            <w:tcW w:w="765" w:type="dxa"/>
          </w:tcPr>
          <w:p w:rsidR="0006331A" w:rsidRPr="0006331A" w:rsidRDefault="0006331A" w:rsidP="0006331A">
            <w:r w:rsidRPr="0006331A">
              <w:t>…</w:t>
            </w:r>
          </w:p>
        </w:tc>
        <w:tc>
          <w:tcPr>
            <w:tcW w:w="1305" w:type="dxa"/>
          </w:tcPr>
          <w:p w:rsidR="0006331A" w:rsidRPr="0006331A" w:rsidRDefault="0006331A" w:rsidP="0006331A">
            <w:r w:rsidRPr="0006331A">
              <w:t>75</w:t>
            </w:r>
          </w:p>
        </w:tc>
        <w:tc>
          <w:tcPr>
            <w:tcW w:w="1185" w:type="dxa"/>
          </w:tcPr>
          <w:p w:rsidR="0006331A" w:rsidRPr="0006331A" w:rsidRDefault="0006331A" w:rsidP="0006331A">
            <w:r w:rsidRPr="0006331A">
              <w:t>70</w:t>
            </w:r>
          </w:p>
        </w:tc>
        <w:tc>
          <w:tcPr>
            <w:tcW w:w="1524" w:type="dxa"/>
          </w:tcPr>
          <w:p w:rsidR="0006331A" w:rsidRPr="0006331A" w:rsidRDefault="0006331A" w:rsidP="0006331A">
            <w:r w:rsidRPr="0006331A">
              <w:t>65</w:t>
            </w:r>
          </w:p>
        </w:tc>
        <w:tc>
          <w:tcPr>
            <w:tcW w:w="1431" w:type="dxa"/>
          </w:tcPr>
          <w:p w:rsidR="0006331A" w:rsidRPr="0006331A" w:rsidRDefault="0006331A" w:rsidP="0006331A">
            <w:r w:rsidRPr="0006331A">
              <w:t>60</w:t>
            </w:r>
          </w:p>
        </w:tc>
        <w:tc>
          <w:tcPr>
            <w:tcW w:w="769" w:type="dxa"/>
          </w:tcPr>
          <w:p w:rsidR="0006331A" w:rsidRPr="0006331A" w:rsidRDefault="0006331A" w:rsidP="0006331A">
            <w:r w:rsidRPr="0006331A">
              <w:t>…</w:t>
            </w:r>
          </w:p>
        </w:tc>
      </w:tr>
    </w:tbl>
    <w:p w:rsidR="0006331A" w:rsidRDefault="0006331A" w:rsidP="0006331A">
    </w:p>
    <w:p w:rsidR="0006331A" w:rsidRDefault="0006331A" w:rsidP="0006331A">
      <w:r>
        <w:t>（</w:t>
      </w:r>
      <w:r w:rsidRPr="0006331A">
        <w:t>1</w:t>
      </w:r>
      <w:r>
        <w:t>）</w:t>
      </w:r>
      <w:r w:rsidRPr="0006331A">
        <w:t>由题意知商品的最低销售单价是</w:t>
      </w:r>
      <w:r>
        <w:rPr>
          <w:u w:val="single"/>
        </w:rPr>
        <w:t xml:space="preserve">      </w:t>
      </w:r>
      <w:r w:rsidRPr="0006331A">
        <w:t>元</w:t>
      </w:r>
      <w:r>
        <w:t>，</w:t>
      </w:r>
      <w:r w:rsidRPr="0006331A">
        <w:t>当销售单价不低于最低销售价时</w:t>
      </w:r>
      <w:r>
        <w:t>，</w:t>
      </w:r>
      <w:r w:rsidRPr="0006331A">
        <w:t>y</w:t>
      </w:r>
      <w:r w:rsidRPr="0006331A">
        <w:t>是</w:t>
      </w:r>
      <w:r w:rsidRPr="0006331A">
        <w:t>x</w:t>
      </w:r>
      <w:r w:rsidRPr="0006331A">
        <w:t>的一次函数</w:t>
      </w:r>
      <w:r>
        <w:t>．</w:t>
      </w:r>
      <w:r w:rsidRPr="0006331A">
        <w:t>y</w:t>
      </w:r>
      <w:r w:rsidRPr="0006331A">
        <w:t>与</w:t>
      </w:r>
      <w:r w:rsidRPr="0006331A">
        <w:t>x</w:t>
      </w:r>
      <w:r w:rsidRPr="0006331A">
        <w:t>的函数关系式是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 </w:t>
      </w:r>
      <w:r>
        <w:rPr>
          <w:u w:val="single"/>
        </w:rPr>
        <w:t xml:space="preserve"> </w:t>
      </w:r>
      <w:r>
        <w:t>．</w:t>
      </w:r>
    </w:p>
    <w:p w:rsidR="0006331A" w:rsidRPr="0006331A" w:rsidRDefault="0006331A" w:rsidP="0006331A">
      <w:r>
        <w:t>（</w:t>
      </w:r>
      <w:r w:rsidRPr="0006331A">
        <w:t>2</w:t>
      </w:r>
      <w:r>
        <w:t>）</w:t>
      </w:r>
      <w:r w:rsidRPr="0006331A">
        <w:t>当销售单价为多少元时</w:t>
      </w:r>
      <w:r>
        <w:t>，</w:t>
      </w:r>
      <w:r w:rsidRPr="0006331A">
        <w:t>所获销售利润最大</w:t>
      </w:r>
      <w:r>
        <w:t>，</w:t>
      </w:r>
      <w:r w:rsidRPr="0006331A">
        <w:t>最大利润是多少元？</w:t>
      </w:r>
    </w:p>
    <w:p w:rsidR="0006331A" w:rsidRDefault="0006331A" w:rsidP="0006331A">
      <w:r>
        <w:rPr>
          <w:rFonts w:hint="eastAsia"/>
        </w:rPr>
        <w:t>15．</w:t>
      </w:r>
      <w:r w:rsidRPr="0006331A">
        <w:t>如图</w:t>
      </w:r>
      <w:r>
        <w:t>，</w:t>
      </w:r>
      <w:r w:rsidRPr="0006331A">
        <w:t>四边形</w:t>
      </w:r>
      <w:r w:rsidRPr="0006331A">
        <w:t>ABCD</w:t>
      </w:r>
      <w:r w:rsidRPr="0006331A">
        <w:t>内接于</w:t>
      </w:r>
      <w:r w:rsidRPr="0006331A">
        <w:rPr>
          <w:rFonts w:ascii="宋体" w:hAnsi="宋体" w:cs="宋体" w:hint="eastAsia"/>
        </w:rPr>
        <w:t>⊙</w:t>
      </w:r>
      <w:r w:rsidRPr="0006331A">
        <w:t>O</w:t>
      </w:r>
      <w:r>
        <w:t>，</w:t>
      </w:r>
      <w:r w:rsidRPr="0006331A">
        <w:t>点</w:t>
      </w:r>
      <w:r w:rsidRPr="0006331A">
        <w:t>E</w:t>
      </w:r>
      <w:r w:rsidRPr="0006331A">
        <w:t>在对角线</w:t>
      </w:r>
      <w:r w:rsidRPr="0006331A">
        <w:t>AC</w:t>
      </w:r>
      <w:r w:rsidRPr="0006331A">
        <w:t>上</w:t>
      </w:r>
      <w:r>
        <w:t>，</w:t>
      </w:r>
      <w:r w:rsidRPr="0006331A">
        <w:t>EC=BC=DC</w:t>
      </w:r>
      <w:r>
        <w:t>．</w:t>
      </w:r>
    </w:p>
    <w:p w:rsidR="0006331A" w:rsidRDefault="0006331A" w:rsidP="0006331A">
      <w:r>
        <w:pict>
          <v:shape id="_x00005b7c6691-7b62-467b-8433-440135c50e11_i1095" type="#_x00005b7c6691-7b62-467b-8433-440135c50e11_t75" style="width:106.5pt;height:94.5pt">
            <v:imagedata r:id="rId5b7c6691-7b62-467b-8433-440135c50e11111" o:title=""/>
          </v:shape>
        </w:pict>
      </w:r>
    </w:p>
    <w:p w:rsidR="0006331A" w:rsidRDefault="0006331A" w:rsidP="0006331A">
      <w:r>
        <w:t>（</w:t>
      </w:r>
      <w:r w:rsidRPr="0006331A">
        <w:t>1</w:t>
      </w:r>
      <w:r>
        <w:t>）</w:t>
      </w:r>
      <w:r w:rsidRPr="0006331A">
        <w:t>若</w:t>
      </w:r>
      <w:r w:rsidRPr="0006331A">
        <w:rPr>
          <w:rFonts w:ascii="宋体" w:hAnsi="宋体" w:cs="宋体" w:hint="eastAsia"/>
        </w:rPr>
        <w:t>∠</w:t>
      </w:r>
      <w:r w:rsidRPr="0006331A">
        <w:t>CBD=40°</w:t>
      </w:r>
      <w:r>
        <w:t>，</w:t>
      </w:r>
      <w:r w:rsidRPr="0006331A">
        <w:t>求</w:t>
      </w:r>
      <w:r w:rsidRPr="0006331A">
        <w:rPr>
          <w:rFonts w:ascii="宋体" w:hAnsi="宋体" w:cs="宋体" w:hint="eastAsia"/>
        </w:rPr>
        <w:t>∠</w:t>
      </w:r>
      <w:r w:rsidRPr="0006331A">
        <w:t>BAD</w:t>
      </w:r>
      <w:r w:rsidRPr="0006331A">
        <w:t>的</w:t>
      </w:r>
      <w:r w:rsidRPr="0006331A">
        <w:rPr>
          <w:rFonts w:hint="eastAsia"/>
        </w:rPr>
        <w:t>度</w:t>
      </w:r>
      <w:r w:rsidRPr="0006331A">
        <w:t>数；</w:t>
      </w:r>
    </w:p>
    <w:p w:rsidR="0006331A" w:rsidRPr="0006331A" w:rsidRDefault="0006331A" w:rsidP="0006331A">
      <w:r>
        <w:t>（</w:t>
      </w:r>
      <w:r w:rsidRPr="0006331A">
        <w:t>2</w:t>
      </w:r>
      <w:r>
        <w:t>）</w:t>
      </w:r>
      <w:r w:rsidRPr="0006331A">
        <w:t>求证</w:t>
      </w:r>
      <w:r w:rsidRPr="0006331A">
        <w:rPr>
          <w:rFonts w:hint="eastAsia"/>
        </w:rPr>
        <w:t>：</w:t>
      </w:r>
      <w:r w:rsidRPr="0006331A">
        <w:rPr>
          <w:rFonts w:ascii="宋体" w:hAnsi="宋体" w:cs="宋体" w:hint="eastAsia"/>
        </w:rPr>
        <w:t>∠</w:t>
      </w:r>
      <w:r w:rsidRPr="0006331A">
        <w:t>1=</w:t>
      </w:r>
      <w:r w:rsidRPr="0006331A">
        <w:rPr>
          <w:rFonts w:ascii="宋体" w:hAnsi="宋体" w:cs="宋体" w:hint="eastAsia"/>
        </w:rPr>
        <w:t>∠</w:t>
      </w:r>
      <w:r w:rsidRPr="0006331A">
        <w:t>2</w:t>
      </w:r>
      <w:r>
        <w:t>．</w:t>
      </w:r>
    </w:p>
    <w:p w:rsidR="0006331A" w:rsidRDefault="0006331A" w:rsidP="0006331A">
      <w:r>
        <w:rPr>
          <w:rFonts w:hint="eastAsia"/>
        </w:rPr>
        <w:t>16．</w:t>
      </w:r>
      <w:r w:rsidRPr="0006331A">
        <w:t>如图</w:t>
      </w:r>
      <w:r>
        <w:t>，</w:t>
      </w:r>
      <w:r w:rsidRPr="0006331A">
        <w:t>已知反比例函数</w:t>
      </w:r>
      <w:r w:rsidRPr="0006331A">
        <w:rPr>
          <w:position w:val="-24"/>
        </w:rPr>
        <w:object w:dxaOrig="1003" w:dyaOrig="621">
          <v:shape id="对象 26" o:spid="_x00005b7c6691-7b62-467b-8433-440135c50e11_i1089" type="#_x00005b7c6691-7b62-467b-8433-440135c50e11_t75" alt="e卷通组卷系统 www.zujuan.com" style="width:49.5pt;height:30.75pt;mso-position-horizontal-relative:page;mso-position-vertical-relative:page" o:ole="">
            <v:fill o:detectmouseclick="t"/>
            <v:imagedata r:id="rId5b7c6691-7b62-467b-8433-440135c50e11102" o:title=""/>
          </v:shape>
          <o:OLEObject Type="Embed" ProgID="Equation.3" ShapeID="对象 26" DrawAspect="Content" ObjectID="_1515580956" r:id="rId5b7c6691-7b62-467b-8433-440135c50e11103">
            <o:FieldCodes>\* MERGEFORMAT</o:FieldCodes>
          </o:OLEObject>
        </w:object>
      </w:r>
      <w:r w:rsidRPr="0006331A">
        <w:t>的图象的一支位于第一象限</w:t>
      </w:r>
      <w:r>
        <w:t>．</w:t>
      </w:r>
    </w:p>
    <w:p w:rsidR="0006331A" w:rsidRPr="0006331A" w:rsidRDefault="0006331A" w:rsidP="0006331A">
      <w:r>
        <w:pict>
          <v:shape id="_x00005b7c6691-7b62-467b-8433-440135c50e11_i1090" type="#_x00005b7c6691-7b62-467b-8433-440135c50e11_t75" style="width:114.75pt;height:111.75pt">
            <v:imagedata r:id="rId5b7c6691-7b62-467b-8433-440135c50e11104" o:title=""/>
          </v:shape>
        </w:pict>
      </w:r>
    </w:p>
    <w:p w:rsidR="0006331A" w:rsidRDefault="0006331A" w:rsidP="0006331A">
      <w:r>
        <w:t>（</w:t>
      </w:r>
      <w:r w:rsidRPr="0006331A">
        <w:t>1</w:t>
      </w:r>
      <w:r>
        <w:t>）</w:t>
      </w:r>
      <w:r w:rsidRPr="0006331A">
        <w:t>求</w:t>
      </w:r>
      <w:r w:rsidRPr="0006331A">
        <w:rPr>
          <w:iCs/>
        </w:rPr>
        <w:t>m</w:t>
      </w:r>
      <w:r w:rsidRPr="0006331A">
        <w:t>的取值范围；</w:t>
      </w:r>
    </w:p>
    <w:p w:rsidR="0006331A" w:rsidRPr="0006331A" w:rsidRDefault="0006331A" w:rsidP="0006331A">
      <w:r>
        <w:t>（</w:t>
      </w:r>
      <w:r w:rsidRPr="0006331A">
        <w:t>2</w:t>
      </w:r>
      <w:r>
        <w:t>）</w:t>
      </w:r>
      <w:r w:rsidRPr="0006331A">
        <w:t>O</w:t>
      </w:r>
      <w:r w:rsidRPr="0006331A">
        <w:t>为坐标原点</w:t>
      </w:r>
      <w:r>
        <w:t>，</w:t>
      </w:r>
      <w:r w:rsidRPr="0006331A">
        <w:t>点</w:t>
      </w:r>
      <w:r w:rsidRPr="0006331A">
        <w:t>A</w:t>
      </w:r>
      <w:r w:rsidRPr="0006331A">
        <w:t>在该反比例函数位于第一象限的图象上</w:t>
      </w:r>
      <w:r>
        <w:t>，</w:t>
      </w:r>
      <w:r w:rsidRPr="0006331A">
        <w:t>点</w:t>
      </w:r>
      <w:r w:rsidRPr="0006331A">
        <w:t>B</w:t>
      </w:r>
      <w:r w:rsidRPr="0006331A">
        <w:t>与点</w:t>
      </w:r>
      <w:r w:rsidRPr="0006331A">
        <w:t>A</w:t>
      </w:r>
      <w:r w:rsidRPr="0006331A">
        <w:t>关于</w:t>
      </w:r>
      <w:r w:rsidRPr="0006331A">
        <w:rPr>
          <w:iCs/>
        </w:rPr>
        <w:t>x</w:t>
      </w:r>
      <w:r w:rsidRPr="0006331A">
        <w:t>轴对称</w:t>
      </w:r>
      <w:r>
        <w:t>，</w:t>
      </w:r>
      <w:r w:rsidRPr="0006331A">
        <w:t>若</w:t>
      </w:r>
      <w:r w:rsidRPr="0006331A">
        <w:rPr>
          <w:rFonts w:ascii="Cambria Math" w:hAnsi="Cambria Math" w:cs="Cambria Math"/>
        </w:rPr>
        <w:t>△</w:t>
      </w:r>
      <w:r w:rsidRPr="0006331A">
        <w:t>OAB</w:t>
      </w:r>
      <w:r w:rsidRPr="0006331A">
        <w:t>的面积为</w:t>
      </w:r>
      <w:r w:rsidRPr="0006331A">
        <w:rPr>
          <w:rFonts w:hint="eastAsia"/>
        </w:rPr>
        <w:t>6</w:t>
      </w:r>
      <w:r>
        <w:rPr>
          <w:rFonts w:hint="eastAsia"/>
        </w:rPr>
        <w:t>，</w:t>
      </w:r>
      <w:r w:rsidRPr="0006331A">
        <w:rPr>
          <w:rFonts w:hint="eastAsia"/>
        </w:rPr>
        <w:t>求</w:t>
      </w:r>
      <w:r w:rsidRPr="0006331A">
        <w:rPr>
          <w:rFonts w:hint="eastAsia"/>
          <w:iCs/>
        </w:rPr>
        <w:t>m</w:t>
      </w:r>
      <w:r w:rsidRPr="0006331A">
        <w:rPr>
          <w:rFonts w:hint="eastAsia"/>
        </w:rPr>
        <w:t>的值</w:t>
      </w:r>
      <w:r>
        <w:t>．</w:t>
      </w:r>
    </w:p>
    <w:p w:rsidR="0006331A" w:rsidRDefault="0006331A" w:rsidP="0006331A">
      <w:r>
        <w:rPr>
          <w:rFonts w:hint="eastAsia"/>
        </w:rPr>
        <w:t>17．</w:t>
      </w:r>
      <w:r w:rsidRPr="0006331A">
        <w:t>在一个不透明的袋子中</w:t>
      </w:r>
      <w:r>
        <w:t>，</w:t>
      </w:r>
      <w:r w:rsidRPr="0006331A">
        <w:t>分别装有写着整数</w:t>
      </w:r>
      <w:r w:rsidRPr="0006331A">
        <w:t>3</w:t>
      </w:r>
      <w:r>
        <w:t>，</w:t>
      </w:r>
      <w:r w:rsidRPr="0006331A">
        <w:t>4</w:t>
      </w:r>
      <w:r>
        <w:t>，</w:t>
      </w:r>
      <w:r w:rsidRPr="0006331A">
        <w:t>5</w:t>
      </w:r>
      <w:r>
        <w:rPr>
          <w:rFonts w:hint="eastAsia"/>
        </w:rPr>
        <w:t>，</w:t>
      </w:r>
      <w:r w:rsidRPr="0006331A">
        <w:rPr>
          <w:rFonts w:hint="eastAsia"/>
        </w:rPr>
        <w:t>6</w:t>
      </w:r>
      <w:r w:rsidRPr="0006331A">
        <w:t>的</w:t>
      </w:r>
      <w:r w:rsidRPr="0006331A">
        <w:rPr>
          <w:rFonts w:hint="eastAsia"/>
        </w:rPr>
        <w:t>四</w:t>
      </w:r>
      <w:r w:rsidRPr="0006331A">
        <w:t>个</w:t>
      </w:r>
      <w:r w:rsidRPr="0006331A">
        <w:rPr>
          <w:rFonts w:hint="eastAsia"/>
        </w:rPr>
        <w:t>质地、大小均相同的</w:t>
      </w:r>
      <w:r w:rsidRPr="0006331A">
        <w:t>小球</w:t>
      </w:r>
      <w:r>
        <w:t>．</w:t>
      </w:r>
    </w:p>
    <w:p w:rsidR="0006331A" w:rsidRDefault="0006331A" w:rsidP="0006331A">
      <w:r>
        <w:t>（</w:t>
      </w:r>
      <w:r w:rsidRPr="0006331A">
        <w:t>1</w:t>
      </w:r>
      <w:r>
        <w:t>）</w:t>
      </w:r>
      <w:r w:rsidRPr="0006331A">
        <w:t>从</w:t>
      </w:r>
      <w:r w:rsidRPr="0006331A">
        <w:rPr>
          <w:rFonts w:hint="eastAsia"/>
        </w:rPr>
        <w:t>四个小球</w:t>
      </w:r>
      <w:r w:rsidRPr="0006331A">
        <w:t>中任意抽取一</w:t>
      </w:r>
      <w:r w:rsidRPr="0006331A">
        <w:rPr>
          <w:rFonts w:hint="eastAsia"/>
        </w:rPr>
        <w:t>个</w:t>
      </w:r>
      <w:r>
        <w:t>，</w:t>
      </w:r>
      <w:r w:rsidRPr="0006331A">
        <w:t>则该</w:t>
      </w:r>
      <w:r w:rsidRPr="0006331A">
        <w:rPr>
          <w:rFonts w:hint="eastAsia"/>
        </w:rPr>
        <w:t>小球</w:t>
      </w:r>
      <w:r w:rsidRPr="0006331A">
        <w:t>上的数字是</w:t>
      </w:r>
      <w:r w:rsidRPr="0006331A">
        <w:rPr>
          <w:rFonts w:hint="eastAsia"/>
        </w:rPr>
        <w:t>奇数</w:t>
      </w:r>
      <w:r w:rsidRPr="0006331A">
        <w:t>的概率为</w:t>
      </w:r>
      <w:r w:rsidRPr="0006331A">
        <w:t>P</w:t>
      </w:r>
      <w:r w:rsidRPr="0006331A">
        <w:rPr>
          <w:rFonts w:hint="eastAsia"/>
        </w:rPr>
        <w:t>=</w:t>
      </w:r>
      <w:r w:rsidRPr="0006331A">
        <w:t>______</w:t>
      </w:r>
      <w:r w:rsidRPr="0006331A">
        <w:rPr>
          <w:lang w:val="pt-BR"/>
        </w:rPr>
        <w:t>；</w:t>
      </w:r>
    </w:p>
    <w:p w:rsidR="0006331A" w:rsidRPr="0006331A" w:rsidRDefault="0006331A" w:rsidP="0006331A">
      <w:r>
        <w:t>（</w:t>
      </w:r>
      <w:r w:rsidRPr="0006331A">
        <w:t>2</w:t>
      </w:r>
      <w:r>
        <w:t>）</w:t>
      </w:r>
      <w:r w:rsidRPr="0006331A">
        <w:rPr>
          <w:rFonts w:hint="eastAsia"/>
        </w:rPr>
        <w:t>从</w:t>
      </w:r>
      <w:r w:rsidRPr="0006331A">
        <w:t>四</w:t>
      </w:r>
      <w:r w:rsidRPr="0006331A">
        <w:rPr>
          <w:rFonts w:hint="eastAsia"/>
        </w:rPr>
        <w:t>个小球</w:t>
      </w:r>
      <w:r w:rsidRPr="0006331A">
        <w:t>中随机地摸取一</w:t>
      </w:r>
      <w:r w:rsidRPr="0006331A">
        <w:rPr>
          <w:rFonts w:hint="eastAsia"/>
        </w:rPr>
        <w:t>个小球</w:t>
      </w:r>
      <w:r w:rsidRPr="0006331A">
        <w:rPr>
          <w:em w:val="dot"/>
        </w:rPr>
        <w:t>不放回</w:t>
      </w:r>
      <w:r>
        <w:t>，</w:t>
      </w:r>
      <w:r w:rsidRPr="0006331A">
        <w:rPr>
          <w:rFonts w:hint="eastAsia"/>
        </w:rPr>
        <w:t>再随机抽取一个小球</w:t>
      </w:r>
      <w:r>
        <w:rPr>
          <w:rFonts w:hint="eastAsia"/>
        </w:rPr>
        <w:t>，</w:t>
      </w:r>
      <w:r w:rsidRPr="0006331A">
        <w:rPr>
          <w:rFonts w:hint="eastAsia"/>
        </w:rPr>
        <w:t>利用树状图或者列表法求两次球上的数字都小于</w:t>
      </w:r>
      <w:r w:rsidRPr="0006331A">
        <w:t>6</w:t>
      </w:r>
      <w:r w:rsidRPr="0006331A">
        <w:rPr>
          <w:rFonts w:hint="eastAsia"/>
        </w:rPr>
        <w:t>的</w:t>
      </w:r>
      <w:r w:rsidRPr="0006331A">
        <w:t>概率</w:t>
      </w:r>
      <w:r>
        <w:t>．</w:t>
      </w:r>
    </w:p>
    <w:p w:rsidR="0006331A" w:rsidRDefault="0006331A" w:rsidP="0006331A">
      <w:r w:rsidRPr="0006331A">
        <w:rPr>
          <w:rFonts w:hint="eastAsia"/>
        </w:rPr>
      </w:r>
      <w:r>
        <w:rPr>
          <w:rFonts w:hint="eastAsia"/>
        </w:rPr>
        <w:t>18．</w:t>
      </w:r>
      <w:r w:rsidRPr="0006331A">
        <w:rPr>
          <w:lang w:val="pt-BR"/>
        </w:rPr>
        <w:t>如图</w:t>
      </w:r>
      <w:r>
        <w:rPr>
          <w:lang w:val="pt-BR"/>
        </w:rPr>
        <w:t>，</w:t>
      </w:r>
      <w:r w:rsidRPr="0006331A">
        <w:rPr>
          <w:lang w:val="pt-BR"/>
        </w:rPr>
        <w:t>在</w:t>
      </w:r>
      <w:r w:rsidRPr="0006331A">
        <w:t>Rt</w:t>
      </w:r>
      <w:r w:rsidRPr="0006331A">
        <w:rPr>
          <w:rFonts w:ascii="Cambria Math" w:hAnsi="Cambria Math" w:cs="Cambria Math"/>
        </w:rPr>
        <w:t>△</w:t>
      </w:r>
      <w:r w:rsidRPr="0006331A">
        <w:t>ABC</w:t>
      </w:r>
      <w:r w:rsidRPr="0006331A">
        <w:t>中</w:t>
      </w:r>
      <w:r>
        <w:t>，</w:t>
      </w:r>
      <w:r w:rsidRPr="0006331A">
        <w:rPr>
          <w:rFonts w:ascii="宋体" w:hAnsi="宋体" w:cs="宋体" w:hint="eastAsia"/>
        </w:rPr>
        <w:t>∠</w:t>
      </w:r>
      <w:r w:rsidRPr="0006331A">
        <w:t>BAC=90°</w:t>
      </w:r>
      <w:r>
        <w:t>，</w:t>
      </w:r>
      <w:r w:rsidRPr="0006331A">
        <w:t>AB=AC</w:t>
      </w:r>
      <w:r>
        <w:t>，</w:t>
      </w:r>
      <w:r w:rsidRPr="0006331A">
        <w:t>点</w:t>
      </w:r>
      <w:r w:rsidRPr="0006331A">
        <w:t>D</w:t>
      </w:r>
      <w:r w:rsidRPr="0006331A">
        <w:t>是</w:t>
      </w:r>
      <w:r w:rsidRPr="0006331A">
        <w:rPr>
          <w:rFonts w:ascii="Cambria Math" w:hAnsi="Cambria Math" w:cs="Cambria Math"/>
        </w:rPr>
        <w:t>△</w:t>
      </w:r>
      <w:r w:rsidRPr="0006331A">
        <w:t>ABC</w:t>
      </w:r>
      <w:r w:rsidRPr="0006331A">
        <w:t>内一点</w:t>
      </w:r>
      <w:r>
        <w:t>，</w:t>
      </w:r>
      <w:r w:rsidRPr="0006331A">
        <w:t>连结</w:t>
      </w:r>
      <w:r w:rsidRPr="0006331A">
        <w:t>AD</w:t>
      </w:r>
      <w:r>
        <w:t>，</w:t>
      </w:r>
      <w:r w:rsidRPr="0006331A">
        <w:t>将线段</w:t>
      </w:r>
      <w:r w:rsidRPr="0006331A">
        <w:t>AD</w:t>
      </w:r>
      <w:r w:rsidRPr="0006331A">
        <w:t>绕点</w:t>
      </w:r>
      <w:r w:rsidRPr="0006331A">
        <w:t>A</w:t>
      </w:r>
      <w:r w:rsidRPr="0006331A">
        <w:t>逆时针旋转一定角度得到线段</w:t>
      </w:r>
      <w:r w:rsidRPr="0006331A">
        <w:t>AE</w:t>
      </w:r>
      <w:r w:rsidRPr="0006331A">
        <w:t>使</w:t>
      </w:r>
      <w:r w:rsidRPr="0006331A">
        <w:rPr>
          <w:rFonts w:ascii="宋体" w:hAnsi="宋体" w:cs="宋体" w:hint="eastAsia"/>
        </w:rPr>
        <w:t>∠</w:t>
      </w:r>
      <w:r w:rsidRPr="0006331A">
        <w:t>BAD=</w:t>
      </w:r>
      <w:r w:rsidRPr="0006331A">
        <w:rPr>
          <w:rFonts w:ascii="宋体" w:hAnsi="宋体" w:cs="宋体" w:hint="eastAsia"/>
        </w:rPr>
        <w:t>∠</w:t>
      </w:r>
      <w:r w:rsidRPr="0006331A">
        <w:t>CAE</w:t>
      </w:r>
      <w:r>
        <w:t>（</w:t>
      </w:r>
      <w:r w:rsidRPr="0006331A">
        <w:t>E</w:t>
      </w:r>
      <w:r w:rsidRPr="0006331A">
        <w:t>在</w:t>
      </w:r>
      <w:r w:rsidRPr="0006331A">
        <w:t>AC</w:t>
      </w:r>
      <w:r w:rsidRPr="0006331A">
        <w:t>右侧</w:t>
      </w:r>
      <w:r>
        <w:t>），</w:t>
      </w:r>
      <w:r w:rsidRPr="0006331A">
        <w:t>连结</w:t>
      </w:r>
      <w:r w:rsidRPr="0006331A">
        <w:t>BD</w:t>
      </w:r>
      <w:r>
        <w:t>，</w:t>
      </w:r>
      <w:r w:rsidRPr="0006331A">
        <w:t>CE</w:t>
      </w:r>
      <w:r>
        <w:t>．</w:t>
      </w:r>
    </w:p>
    <w:p w:rsidR="0006331A" w:rsidRPr="0006331A" w:rsidRDefault="0006331A" w:rsidP="0006331A">
      <w:r w:rsidRPr="0006331A">
        <w:pict>
          <v:shape id="图片 73" o:spid="_x00005b7c6691-7b62-467b-8433-440135c50e11_i1083" type="#_x00005b7c6691-7b62-467b-8433-440135c50e11_t75" alt="e卷通组卷系统 www.zujuan.com" style="width:113.25pt;height:74.25pt;mso-position-horizontal-relative:page;mso-position-vertical-relative:page" o:gfxdata="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">
            <v:imagedata r:id="rId5b7c6691-7b62-467b-8433-440135c50e1194" o:title=""/>
          </v:shape>
        </w:pict>
      </w:r>
    </w:p>
    <w:p w:rsidR="0006331A" w:rsidRDefault="0006331A" w:rsidP="0006331A">
      <w:r>
        <w:t>（</w:t>
      </w:r>
      <w:r w:rsidRPr="0006331A">
        <w:t>1</w:t>
      </w:r>
      <w:r>
        <w:t>）</w:t>
      </w:r>
      <w:r w:rsidRPr="0006331A">
        <w:t>求证：</w:t>
      </w:r>
      <w:r w:rsidRPr="0006331A">
        <w:t>BD=CE</w:t>
      </w:r>
      <w:r w:rsidRPr="0006331A">
        <w:t>；</w:t>
      </w:r>
    </w:p>
    <w:p w:rsidR="0006331A" w:rsidRPr="0006331A" w:rsidRDefault="0006331A" w:rsidP="0006331A">
      <w:r>
        <w:rPr>
          <w:lang w:val="pt-BR"/>
        </w:rPr>
        <w:t>（</w:t>
      </w:r>
      <w:r w:rsidRPr="0006331A">
        <w:t>2</w:t>
      </w:r>
      <w:r>
        <w:rPr>
          <w:lang w:val="pt-BR"/>
        </w:rPr>
        <w:t>）</w:t>
      </w:r>
      <w:r w:rsidRPr="0006331A">
        <w:rPr>
          <w:lang w:val="pt-BR"/>
        </w:rPr>
        <w:t>若</w:t>
      </w:r>
      <w:r w:rsidRPr="0006331A">
        <w:t>AD=2</w:t>
      </w:r>
      <w:r>
        <w:t>，</w:t>
      </w:r>
      <w:r w:rsidRPr="0006331A">
        <w:t>求点</w:t>
      </w:r>
      <w:r w:rsidRPr="0006331A">
        <w:t>D</w:t>
      </w:r>
      <w:r w:rsidRPr="0006331A">
        <w:t>绕点</w:t>
      </w:r>
      <w:r w:rsidRPr="0006331A">
        <w:t>A</w:t>
      </w:r>
      <w:r w:rsidRPr="0006331A">
        <w:t>旋转到点</w:t>
      </w:r>
      <w:r w:rsidRPr="0006331A">
        <w:t>E</w:t>
      </w:r>
      <w:r w:rsidRPr="0006331A">
        <w:t>所经过的路径长</w:t>
      </w:r>
      <w:r>
        <w:t>．</w:t>
      </w:r>
    </w:p>
    <w:p w:rsidR="0006331A" w:rsidRPr="0006331A" w:rsidRDefault="0006331A" w:rsidP="0006331A">
      <w:r w:rsidRPr="0006331A">
        <w:rPr>
          <w:rFonts w:hint="eastAsia"/>
        </w:rPr>
      </w:r>
      <w:r>
        <w:rPr>
          <w:rFonts w:hint="eastAsia"/>
        </w:rPr>
        <w:t>19．</w:t>
      </w:r>
      <w:r w:rsidRPr="0006331A">
        <w:t>如表</w:t>
      </w:r>
      <w:r>
        <w:t>，</w:t>
      </w:r>
      <w:r w:rsidRPr="0006331A">
        <w:t>给出了一个二次函数的一些取值情况：</w:t>
      </w:r>
    </w:p>
    <w:p w:rsidR="0006331A" w:rsidRDefault="0006331A" w:rsidP="0006331A">
      <w:r w:rsidRPr="0006331A">
        <w:pict>
          <v:shape id="图片 70" o:spid="_x00005b7c6691-7b62-467b-8433-440135c50e11_i1081" type="#_x00005b7c6691-7b62-467b-8433-440135c50e11_t75" alt="e卷通组卷系统 www.zujuan.com" style="width:354.75pt;height:59.25pt;mso-position-horizontal-relative:page;mso-position-vertical-relative:page" o:gfxdata="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">
            <v:imagedata r:id="rId5b7c6691-7b62-467b-8433-440135c50e1192" o:title=""/>
          </v:shape>
        </w:pict>
      </w:r>
    </w:p>
    <w:p w:rsidR="0006331A" w:rsidRDefault="0006331A" w:rsidP="0006331A">
      <w:r>
        <w:t>（</w:t>
      </w:r>
      <w:r w:rsidRPr="0006331A">
        <w:t>1</w:t>
      </w:r>
      <w:r>
        <w:t>）</w:t>
      </w:r>
      <w:r w:rsidRPr="0006331A">
        <w:t>请在坐标系中</w:t>
      </w:r>
      <w:r>
        <w:t>（</w:t>
      </w:r>
      <w:r w:rsidRPr="0006331A">
        <w:t>答卷纸上</w:t>
      </w:r>
      <w:r>
        <w:t>）</w:t>
      </w:r>
      <w:r w:rsidRPr="0006331A">
        <w:t>画出这个二次函数的图象；</w:t>
      </w:r>
      <w:r>
        <w:t xml:space="preserve">   </w:t>
      </w:r>
    </w:p>
    <w:p w:rsidR="0006331A" w:rsidRPr="0006331A" w:rsidRDefault="0006331A" w:rsidP="0006331A">
      <w:r>
        <w:t>（</w:t>
      </w:r>
      <w:r w:rsidRPr="0006331A">
        <w:t>2</w:t>
      </w:r>
      <w:r>
        <w:t>）</w:t>
      </w:r>
      <w:r w:rsidRPr="0006331A">
        <w:t>根据图象写出：当</w:t>
      </w:r>
      <w:r w:rsidRPr="0006331A">
        <w:t>0≤</w:t>
      </w:r>
      <w:r w:rsidRPr="0006331A">
        <w:rPr>
          <w:iCs/>
        </w:rPr>
        <w:t>y</w:t>
      </w:r>
      <w:r w:rsidRPr="0006331A">
        <w:t>&lt;3</w:t>
      </w:r>
      <w:r w:rsidRPr="0006331A">
        <w:t>时</w:t>
      </w:r>
      <w:r w:rsidRPr="0006331A">
        <w:t>x</w:t>
      </w:r>
      <w:r w:rsidRPr="0006331A">
        <w:t>的取值范围</w:t>
      </w:r>
      <w:r>
        <w:rPr>
          <w:lang w:val="pt-BR"/>
        </w:rPr>
        <w:t>．</w:t>
      </w:r>
    </w:p>
    <w:p w:rsidR="0006331A" w:rsidRDefault="0006331A" w:rsidP="0006331A">
      <w:r w:rsidRPr="0006331A">
        <w:rPr>
          <w:rFonts w:hint="eastAsia"/>
        </w:rPr>
      </w:r>
      <w:r>
        <w:rPr>
          <w:rFonts w:hint="eastAsia"/>
        </w:rPr>
        <w:t>20．</w:t>
      </w:r>
      <w:r>
        <w:t>（</w:t>
      </w:r>
      <w:r w:rsidRPr="0006331A">
        <w:t>1</w:t>
      </w:r>
      <w:r>
        <w:t>）</w:t>
      </w:r>
      <w:r w:rsidRPr="0006331A">
        <w:t>计算：</w:t>
      </w:r>
      <w:r>
        <w:t xml:space="preserve"> </w:t>
      </w:r>
      <w:r w:rsidRPr="0006331A">
        <w:rPr>
          <w:position w:val="-10"/>
        </w:rPr>
        <w:object w:dxaOrig="2400" w:dyaOrig="359">
          <v:shape id="对象 15" o:spid="_x00005b7c6691-7b62-467b-8433-440135c50e11_i1076" type="#_x00005b7c6691-7b62-467b-8433-440135c50e11_t75" alt="e卷通组卷系统 www.zujuan.com" style="width:114.75pt;height:17.25pt;mso-position-horizontal-relative:page;mso-position-vertical-relative:page" o:ole="">
            <v:imagedata r:id="rId5b7c6691-7b62-467b-8433-440135c50e1182" o:title=""/>
          </v:shape>
          <o:OLEObject Type="Embed" ProgID="Equation.3" ShapeID="对象 15" DrawAspect="Content" ObjectID="_1515580946" r:id="rId5b7c6691-7b62-467b-8433-440135c50e1183"/>
        </w:object>
      </w:r>
      <w:r w:rsidRPr="0006331A">
        <w:t>；</w:t>
      </w:r>
    </w:p>
    <w:p w:rsidR="0006331A" w:rsidRPr="0006331A" w:rsidRDefault="0006331A" w:rsidP="0006331A">
      <w:r>
        <w:t>（</w:t>
      </w:r>
      <w:r w:rsidRPr="0006331A">
        <w:t>2</w:t>
      </w:r>
      <w:r>
        <w:t>）</w:t>
      </w:r>
      <w:r w:rsidRPr="0006331A">
        <w:t>化简：</w:t>
      </w:r>
      <w:r w:rsidRPr="0006331A">
        <w:rPr>
          <w:position w:val="-24"/>
        </w:rPr>
        <w:object w:dxaOrig="1364" w:dyaOrig="661">
          <v:shape id="对象 16" o:spid="_x00005b7c6691-7b62-467b-8433-440135c50e11_i1077" type="#_x00005b7c6691-7b62-467b-8433-440135c50e11_t75" alt="e卷通组卷系统 www.zujuan.com" style="width:67.5pt;height:33pt;mso-position-horizontal-relative:page;mso-position-vertical-relative:page" o:ole="">
            <v:fill o:detectmouseclick="t"/>
            <v:imagedata r:id="rId5b7c6691-7b62-467b-8433-440135c50e1184" o:title=""/>
          </v:shape>
          <o:OLEObject Type="Embed" ProgID="Equation.3" ShapeID="对象 16" DrawAspect="Content" ObjectID="_1515580947" r:id="rId5b7c6691-7b62-467b-8433-440135c50e1185"/>
        </w:object>
      </w:r>
    </w:p>
    <w:p w:rsidR="001D696A" w:rsidRPr="003D1863" w:rsidRDefault="001D696A" w:rsidP="003D1863">
      <w:r w:rsidRPr="003D1863">
        <w:rPr>
          <w:rFonts w:ascii="宋体" w:hAnsi="宋体" w:hint="eastAsia"/>
          <w:lang w:val="zh-CN"/>
        </w:rPr>
      </w:r>
      <w:r w:rsidR="003D1863" w:rsidRPr="003D1863">
        <w:rPr>
          <w:rFonts w:ascii="宋体" w:hAnsi="宋体" w:hint="eastAsia"/>
          <w:lang w:val="zh-CN"/>
        </w:rPr>
      </w:r>
      <w:r w:rsidR="003D1863">
        <w:rPr>
          <w:rFonts w:ascii="宋体" w:hAnsi="宋体" w:hint="eastAsia"/>
        </w:rPr>
        <w:t>21．</w:t>
      </w:r>
      <w:r w:rsidRPr="003D1863">
        <w:rPr>
          <w:rFonts w:ascii="宋体" w:hAnsi="宋体" w:hint="eastAsia"/>
        </w:rPr>
        <w:t>小明与甲、乙两人一起玩“手心手背”的游戏</w:t>
      </w:r>
      <w:r w:rsidR="003D1863" w:rsidRPr="003D1863">
        <w:rPr>
          <w:rFonts w:ascii="宋体" w:hAnsi="宋体" w:hint="eastAsia"/>
        </w:rPr>
        <w:t>．</w:t>
      </w:r>
      <w:r w:rsidRPr="003D1863">
        <w:rPr>
          <w:rFonts w:ascii="宋体" w:hAnsi="宋体" w:hint="eastAsia"/>
        </w:rPr>
        <w:t>他们约定</w:t>
      </w:r>
      <w:r w:rsidR="003D1863" w:rsidRPr="003D1863">
        <w:rPr>
          <w:rFonts w:ascii="宋体" w:hAnsi="宋体" w:hint="eastAsia"/>
        </w:rPr>
        <w:t>：</w:t>
      </w:r>
      <w:r w:rsidRPr="003D1863">
        <w:rPr>
          <w:rFonts w:ascii="宋体" w:hAnsi="宋体" w:hint="eastAsia"/>
        </w:rPr>
        <w:t>如果三人中仅有一人出“手心”或“手背”，则这个人获胜；如果三人都出“手心”或“手背”，则不分胜负，那么在一个回合中，如果小明出“手心”，则他获胜的概率是多少？</w:t>
      </w:r>
      <w:r w:rsidR="003D1863" w:rsidRPr="003D1863">
        <w:rPr>
          <w:rFonts w:ascii="宋体" w:hAnsi="宋体" w:hint="eastAsia"/>
        </w:rPr>
        <w:t>（</w:t>
      </w:r>
      <w:r w:rsidRPr="003D1863">
        <w:rPr>
          <w:rFonts w:ascii="宋体" w:hAnsi="宋体" w:hint="eastAsia"/>
        </w:rPr>
        <w:t>请用“画树状图”或“列表”等方法写出分析过程</w:t>
      </w:r>
      <w:r w:rsidR="003D1863" w:rsidRPr="003D1863">
        <w:rPr>
          <w:rFonts w:ascii="宋体" w:hAnsi="宋体" w:hint="eastAsia"/>
        </w:rPr>
        <w:t>）</w:t>
      </w:r>
    </w:p>
    <w:p w:rsidR="00CE783A" w:rsidRPr="0009439F" w:rsidRDefault="00CE783A" w:rsidP="0009439F">
      <w:r w:rsidRPr="0009439F">
        <w:rPr>
          <w:rFonts w:hint="eastAsia"/>
        </w:rPr>
      </w:r>
      <w:r w:rsidR="001733D6">
        <w:rPr>
          <w:rFonts w:hint="eastAsia"/>
        </w:rPr>
      </w:r>
      <w:r w:rsidR="0009439F">
        <w:rPr>
          <w:rFonts w:hint="eastAsia"/>
        </w:rPr>
        <w:t>22．</w:t>
      </w:r>
      <w:r w:rsidRPr="0009439F">
        <w:rPr>
          <w:rFonts w:hint="eastAsia"/>
        </w:rPr>
        <w:t>创建文明城市，人人参与，人人共建</w:t>
      </w:r>
      <w:r w:rsidR="00671603">
        <w:rPr>
          <w:rFonts w:hint="eastAsia"/>
        </w:rPr>
        <w:t>．</w:t>
      </w:r>
      <w:r w:rsidRPr="0009439F">
        <w:rPr>
          <w:rFonts w:hint="eastAsia"/>
        </w:rPr>
        <w:t>我市各校积极参与创建活动，自发组织学生走上街头，开展文明劝导活动</w:t>
      </w:r>
      <w:r w:rsidR="00671603">
        <w:rPr>
          <w:rFonts w:hint="eastAsia"/>
        </w:rPr>
        <w:t>．</w:t>
      </w:r>
      <w:r w:rsidRPr="0009439F">
        <w:rPr>
          <w:rFonts w:hint="eastAsia"/>
        </w:rPr>
        <w:t>某中学九（一）班为此次活动制作了大小、形状、质地等都相同的“文明劝导员”胸章和“文明监督岗”胸章若干，放入不透明的盒中，此时从盒中随机取出“文明劝导员”胸章的概率为</w:t>
      </w:r>
      <w:r w:rsidRPr="0009439F">
        <w:rPr>
          <w:rFonts w:hint="eastAsia"/>
          <w:position w:val="-24"/>
        </w:rPr>
        <w:pict>
          <v:shape id="图片 68" o:spid="_x00009e500a03-2188-4ca5-a06d-a314fb51961c_i1161" type="#_x00009e500a03-2188-4ca5-a06d-a314fb51961c_t75" alt="e卷通组卷系统 www.zujuan.com" style="width:11.25pt;height:30.75pt;mso-position-horizontal-relative:page;mso-position-vertical-relative:page">
            <v:imagedata r:id="rId9e500a03-2188-4ca5-a06d-a314fb51961c221" o:title=""/>
          </v:shape>
        </w:pict>
      </w:r>
      <w:r w:rsidRPr="0009439F">
        <w:rPr>
          <w:rFonts w:hint="eastAsia"/>
        </w:rPr>
        <w:t>；若班长从盒中取出“文明劝导员”胸章</w:t>
      </w:r>
      <w:r w:rsidRPr="0009439F">
        <w:rPr>
          <w:rFonts w:hint="eastAsia"/>
        </w:rPr>
        <w:t>3</w:t>
      </w:r>
      <w:r w:rsidRPr="0009439F">
        <w:rPr>
          <w:rFonts w:hint="eastAsia"/>
        </w:rPr>
        <w:t>只、“文明监督岗”胸章</w:t>
      </w:r>
      <w:r w:rsidRPr="0009439F">
        <w:rPr>
          <w:rFonts w:hint="eastAsia"/>
        </w:rPr>
        <w:t>7</w:t>
      </w:r>
      <w:r w:rsidRPr="0009439F">
        <w:rPr>
          <w:rFonts w:hint="eastAsia"/>
        </w:rPr>
        <w:t>只送给九（二）班后，这时随机取出“文明劝导员”胸章的概率为</w:t>
      </w:r>
      <w:r w:rsidRPr="0009439F">
        <w:rPr>
          <w:rFonts w:hint="eastAsia"/>
          <w:position w:val="-24"/>
        </w:rPr>
        <w:pict>
          <v:shape id="图片 69" o:spid="_x00009e500a03-2188-4ca5-a06d-a314fb51961c_i1162" type="#_x00009e500a03-2188-4ca5-a06d-a314fb51961c_t75" alt="e卷通组卷系统 www.zujuan.com" style="width:12pt;height:30.75pt;mso-position-horizontal-relative:page;mso-position-vertical-relative:page">
            <v:imagedata r:id="rId9e500a03-2188-4ca5-a06d-a314fb51961c222" o:title=""/>
          </v:shape>
        </w:pict>
      </w:r>
      <w:r w:rsidRPr="0009439F">
        <w:rPr>
          <w:rFonts w:hint="eastAsia"/>
        </w:rPr>
        <w:t>．</w:t>
      </w:r>
    </w:p>
    <w:p w:rsidR="00CE783A" w:rsidRPr="0009439F" w:rsidRDefault="00CE783A" w:rsidP="0009439F">
      <w:r w:rsidRPr="0009439F">
        <w:rPr>
          <w:rFonts w:hint="eastAsia"/>
        </w:rPr>
        <w:t>（</w:t>
      </w:r>
      <w:r w:rsidRPr="0009439F">
        <w:rPr>
          <w:rFonts w:hint="eastAsia"/>
        </w:rPr>
        <w:t>1</w:t>
      </w:r>
      <w:r w:rsidRPr="0009439F">
        <w:rPr>
          <w:rFonts w:hint="eastAsia"/>
        </w:rPr>
        <w:t>）请你用所学知识计算：九（一）班制作的“文明劝导员”胸章和“文明监督岗”胸章各有多少只？</w:t>
      </w:r>
    </w:p>
    <w:p w:rsidR="00CE783A" w:rsidRPr="0009439F" w:rsidRDefault="00CE783A" w:rsidP="0009439F">
      <w:r w:rsidRPr="0009439F">
        <w:rPr>
          <w:rFonts w:hint="eastAsia"/>
        </w:rPr>
        <w:t>（</w:t>
      </w:r>
      <w:r w:rsidRPr="0009439F">
        <w:rPr>
          <w:rFonts w:hint="eastAsia"/>
        </w:rPr>
        <w:t>2</w:t>
      </w:r>
      <w:r w:rsidRPr="0009439F">
        <w:rPr>
          <w:rFonts w:hint="eastAsia"/>
        </w:rPr>
        <w:t>）若小明一次从盒内剩余胸章中任取</w:t>
      </w:r>
      <w:r w:rsidRPr="0009439F">
        <w:rPr>
          <w:rFonts w:hint="eastAsia"/>
        </w:rPr>
        <w:t>2</w:t>
      </w:r>
      <w:r w:rsidRPr="0009439F">
        <w:rPr>
          <w:rFonts w:hint="eastAsia"/>
        </w:rPr>
        <w:t>只，问恰有“文明劝导员”胸章、“文明监督岗”胸章各</w:t>
      </w:r>
      <w:r w:rsidRPr="0009439F">
        <w:rPr>
          <w:rFonts w:hint="eastAsia"/>
        </w:rPr>
        <w:t>1</w:t>
      </w:r>
      <w:r w:rsidRPr="0009439F">
        <w:rPr>
          <w:rFonts w:hint="eastAsia"/>
        </w:rPr>
        <w:t>只的概率是多少？（用列表法或树状图计算）</w:t>
      </w:r>
    </w:p>
    <w:p w:rsidR="00441A19" w:rsidRPr="003E70FD" w:rsidRDefault="00441A19" w:rsidP="003E70FD">
      <w:r w:rsidRPr="003E70FD">
        <w:rPr>
          <w:szCs w:val="21"/>
        </w:rPr>
      </w:r>
      <w:r w:rsidRPr="003E70FD">
        <w:rPr>
          <w:rFonts w:hint="eastAsia"/>
        </w:rPr>
      </w:r>
      <w:r w:rsidR="003E70FD">
        <w:rPr>
          <w:rFonts w:hint="eastAsia"/>
        </w:rPr>
        <w:t>23．</w:t>
      </w:r>
      <w:r w:rsidRPr="003E70FD">
        <w:rPr>
          <w:rFonts w:hint="eastAsia"/>
          <w:kern w:val="0"/>
          <w:lang w:bidi="he-IL"/>
        </w:rPr>
        <w:t>东营</w:t>
      </w:r>
      <w:r w:rsidRPr="003E70FD">
        <w:rPr>
          <w:kern w:val="0"/>
          <w:lang w:bidi="he-IL"/>
        </w:rPr>
        <w:t>市</w:t>
      </w:r>
      <w:r w:rsidRPr="003E70FD">
        <w:rPr>
          <w:rFonts w:hint="eastAsia"/>
          <w:kern w:val="0"/>
          <w:lang w:bidi="he-IL"/>
        </w:rPr>
        <w:t>为进一步加强和改进学校体育工作，切实提高学生体质健康水平，决定推进“一校一球队、一级一专项、一人一技能”活动计划．</w:t>
      </w:r>
      <w:r w:rsidRPr="003E70FD">
        <w:rPr>
          <w:kern w:val="0"/>
          <w:lang w:bidi="he-IL"/>
        </w:rPr>
        <w:t>某</w:t>
      </w:r>
      <w:r w:rsidRPr="003E70FD">
        <w:rPr>
          <w:rFonts w:hint="eastAsia"/>
          <w:kern w:val="0"/>
          <w:lang w:bidi="he-IL"/>
        </w:rPr>
        <w:t>校决定对学生感兴趣的球</w:t>
      </w:r>
      <w:r w:rsidR="007801AE">
        <w:rPr>
          <w:rFonts w:hint="eastAsia"/>
          <w:noProof/>
          <w:kern w:val="0"/>
        </w:rPr>
        <w:drawing>
          <wp:inline distT="0" distB="0" distL="0" distR="0">
            <wp:extent cx="19050" cy="9525"/>
            <wp:effectExtent l="19050" t="0" r="0" b="0"/>
            <wp:docPr id="128" name="图片 100" descr="e卷通组卷系统 www.zuju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" descr="e卷通组卷系统 www.zujuan.com"/>
                    <pic:cNvPicPr>
                      <a:picLocks noChangeAspect="1" noChangeArrowheads="1"/>
                    </pic:cNvPicPr>
                  </pic:nvPicPr>
                  <pic:blipFill>
                    <a:blip r:embed="rIdd5046801-4a5e-4453-a049-d38c669b4ffa2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70FD">
        <w:rPr>
          <w:rFonts w:hint="eastAsia"/>
          <w:kern w:val="0"/>
          <w:lang w:bidi="he-IL"/>
        </w:rPr>
        <w:t>类项目（</w:t>
      </w:r>
      <w:r w:rsidRPr="003E70FD">
        <w:rPr>
          <w:kern w:val="0"/>
          <w:lang w:bidi="he-IL"/>
        </w:rPr>
        <w:t>A</w:t>
      </w:r>
      <w:r w:rsidRPr="003E70FD">
        <w:rPr>
          <w:kern w:val="0"/>
          <w:lang w:bidi="he-IL"/>
        </w:rPr>
        <w:t>：足球，</w:t>
      </w:r>
      <w:r w:rsidRPr="003E70FD">
        <w:rPr>
          <w:kern w:val="0"/>
          <w:lang w:bidi="he-IL"/>
        </w:rPr>
        <w:t>B</w:t>
      </w:r>
      <w:r w:rsidRPr="003E70FD">
        <w:rPr>
          <w:kern w:val="0"/>
          <w:lang w:bidi="he-IL"/>
        </w:rPr>
        <w:t>：篮球，</w:t>
      </w:r>
      <w:r w:rsidRPr="003E70FD">
        <w:rPr>
          <w:kern w:val="0"/>
          <w:lang w:bidi="he-IL"/>
        </w:rPr>
        <w:t>C</w:t>
      </w:r>
      <w:r w:rsidRPr="003E70FD">
        <w:rPr>
          <w:kern w:val="0"/>
          <w:lang w:bidi="he-IL"/>
        </w:rPr>
        <w:t>：排球，</w:t>
      </w:r>
      <w:r w:rsidRPr="003E70FD">
        <w:rPr>
          <w:kern w:val="0"/>
          <w:lang w:bidi="he-IL"/>
        </w:rPr>
        <w:t>D</w:t>
      </w:r>
      <w:r w:rsidRPr="003E70FD">
        <w:rPr>
          <w:kern w:val="0"/>
          <w:lang w:bidi="he-IL"/>
        </w:rPr>
        <w:t>：羽毛球，</w:t>
      </w:r>
      <w:r w:rsidRPr="003E70FD">
        <w:rPr>
          <w:kern w:val="0"/>
          <w:lang w:bidi="he-IL"/>
        </w:rPr>
        <w:t>E</w:t>
      </w:r>
      <w:r w:rsidRPr="003E70FD">
        <w:rPr>
          <w:kern w:val="0"/>
          <w:lang w:bidi="he-IL"/>
        </w:rPr>
        <w:t>：乒乓球</w:t>
      </w:r>
      <w:r w:rsidRPr="003E70FD">
        <w:rPr>
          <w:rFonts w:hint="eastAsia"/>
          <w:kern w:val="0"/>
          <w:lang w:bidi="he-IL"/>
        </w:rPr>
        <w:t>）进行问卷调查，</w:t>
      </w:r>
      <w:r w:rsidRPr="003E70FD">
        <w:rPr>
          <w:kern w:val="0"/>
          <w:lang w:bidi="he-IL"/>
        </w:rPr>
        <w:t>学生可根据自己的</w:t>
      </w:r>
      <w:r w:rsidRPr="003E70FD">
        <w:rPr>
          <w:rFonts w:hint="eastAsia"/>
          <w:kern w:val="0"/>
          <w:lang w:bidi="he-IL"/>
        </w:rPr>
        <w:t>喜</w:t>
      </w:r>
      <w:r w:rsidRPr="003E70FD">
        <w:rPr>
          <w:kern w:val="0"/>
          <w:lang w:bidi="he-IL"/>
        </w:rPr>
        <w:t>好选修</w:t>
      </w:r>
      <w:r w:rsidRPr="003E70FD">
        <w:rPr>
          <w:rFonts w:hint="eastAsia"/>
          <w:kern w:val="0"/>
          <w:lang w:bidi="he-IL"/>
        </w:rPr>
        <w:t>一</w:t>
      </w:r>
      <w:r w:rsidRPr="003E70FD">
        <w:rPr>
          <w:kern w:val="0"/>
          <w:lang w:bidi="he-IL"/>
        </w:rPr>
        <w:t>门，李老师对某班全班同学的选课情况进行统计</w:t>
      </w:r>
      <w:r w:rsidRPr="003E70FD">
        <w:rPr>
          <w:rFonts w:hint="eastAsia"/>
          <w:kern w:val="0"/>
          <w:lang w:bidi="he-IL"/>
        </w:rPr>
        <w:t>后</w:t>
      </w:r>
      <w:r w:rsidRPr="003E70FD">
        <w:rPr>
          <w:kern w:val="0"/>
          <w:lang w:bidi="he-IL"/>
        </w:rPr>
        <w:t>，制成了两幅不完整的统计图（如图）．</w:t>
      </w:r>
    </w:p>
    <w:p w:rsidR="00E6359D" w:rsidRPr="003E70FD" w:rsidRDefault="007801AE" w:rsidP="00E6359D">
      <w:r>
        <w:rPr>
          <w:rFonts w:hint="eastAsia"/>
          <w:noProof/>
        </w:rPr>
        <w:lastRenderedPageBreak/>
        <w:drawing>
          <wp:inline distT="0" distB="0" distL="0" distR="0">
            <wp:extent cx="4695825" cy="2209800"/>
            <wp:effectExtent l="19050" t="0" r="9525" b="0"/>
            <wp:docPr id="129" name="图片 133" descr="e卷通组卷系统 www.zuju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3" descr="e卷通组卷系统 www.zujuan.com"/>
                    <pic:cNvPicPr>
                      <a:picLocks noChangeAspect="1" noChangeArrowheads="1"/>
                    </pic:cNvPicPr>
                  </pic:nvPicPr>
                  <pic:blipFill>
                    <a:blip r:embed="rIdd5046801-4a5e-4453-a049-d38c669b4ffa2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19" w:rsidRPr="003E70FD" w:rsidRDefault="00441A19" w:rsidP="003E70FD">
      <w:r w:rsidRPr="003E70FD">
        <w:rPr>
          <w:rFonts w:hint="eastAsia"/>
          <w:kern w:val="0"/>
          <w:szCs w:val="21"/>
          <w:lang w:bidi="he-IL"/>
        </w:rPr>
        <w:t>（</w:t>
      </w:r>
      <w:r w:rsidRPr="003E70FD">
        <w:rPr>
          <w:rFonts w:hint="eastAsia"/>
          <w:kern w:val="0"/>
          <w:szCs w:val="21"/>
          <w:lang w:bidi="he-IL"/>
        </w:rPr>
        <w:t>1</w:t>
      </w:r>
      <w:r w:rsidRPr="003E70FD">
        <w:rPr>
          <w:rFonts w:hint="eastAsia"/>
          <w:kern w:val="0"/>
          <w:szCs w:val="21"/>
          <w:lang w:bidi="he-IL"/>
        </w:rPr>
        <w:t>）将统计图补充完整</w:t>
      </w:r>
      <w:r w:rsidRPr="003E70FD">
        <w:rPr>
          <w:kern w:val="0"/>
          <w:szCs w:val="21"/>
          <w:lang w:bidi="he-IL"/>
        </w:rPr>
        <w:t>；</w:t>
      </w:r>
    </w:p>
    <w:p w:rsidR="00441A19" w:rsidRPr="003E70FD" w:rsidRDefault="00441A19" w:rsidP="003E70FD">
      <w:r w:rsidRPr="003E70FD">
        <w:rPr>
          <w:rFonts w:hint="eastAsia"/>
          <w:kern w:val="0"/>
          <w:szCs w:val="21"/>
          <w:lang w:bidi="he-IL"/>
        </w:rPr>
        <w:t>（</w:t>
      </w:r>
      <w:r w:rsidRPr="003E70FD">
        <w:rPr>
          <w:rFonts w:hint="eastAsia"/>
          <w:kern w:val="0"/>
          <w:szCs w:val="21"/>
          <w:lang w:bidi="he-IL"/>
        </w:rPr>
        <w:t>2</w:t>
      </w:r>
      <w:r w:rsidRPr="003E70FD">
        <w:rPr>
          <w:rFonts w:hint="eastAsia"/>
          <w:kern w:val="0"/>
          <w:szCs w:val="21"/>
          <w:lang w:bidi="he-IL"/>
        </w:rPr>
        <w:t>）求出该班学生人数；</w:t>
      </w:r>
    </w:p>
    <w:p w:rsidR="00441A19" w:rsidRPr="003E70FD" w:rsidRDefault="00441A19" w:rsidP="003E70FD">
      <w:r w:rsidRPr="003E70FD">
        <w:rPr>
          <w:rFonts w:hint="eastAsia"/>
          <w:kern w:val="0"/>
          <w:szCs w:val="21"/>
          <w:lang w:bidi="he-IL"/>
        </w:rPr>
        <w:t>（</w:t>
      </w:r>
      <w:r w:rsidRPr="003E70FD">
        <w:rPr>
          <w:rFonts w:hint="eastAsia"/>
          <w:kern w:val="0"/>
          <w:szCs w:val="21"/>
          <w:lang w:bidi="he-IL"/>
        </w:rPr>
        <w:t>3</w:t>
      </w:r>
      <w:r w:rsidRPr="003E70FD">
        <w:rPr>
          <w:rFonts w:hint="eastAsia"/>
          <w:kern w:val="0"/>
          <w:szCs w:val="21"/>
          <w:lang w:bidi="he-IL"/>
        </w:rPr>
        <w:t>）若该校共有学生</w:t>
      </w:r>
      <w:r w:rsidRPr="003E70FD">
        <w:rPr>
          <w:rFonts w:hint="eastAsia"/>
          <w:kern w:val="0"/>
          <w:szCs w:val="21"/>
          <w:lang w:bidi="he-IL"/>
        </w:rPr>
        <w:t>3500</w:t>
      </w:r>
      <w:r w:rsidRPr="003E70FD">
        <w:rPr>
          <w:rFonts w:hint="eastAsia"/>
          <w:kern w:val="0"/>
          <w:szCs w:val="21"/>
          <w:lang w:bidi="he-IL"/>
        </w:rPr>
        <w:t>名，请估计有多少人选修足球？</w:t>
      </w:r>
    </w:p>
    <w:p w:rsidR="00441A19" w:rsidRPr="003E70FD" w:rsidRDefault="00441A19" w:rsidP="003E70FD">
      <w:r w:rsidRPr="003E70FD">
        <w:rPr>
          <w:rFonts w:hint="eastAsia"/>
          <w:kern w:val="0"/>
          <w:szCs w:val="21"/>
          <w:lang w:bidi="he-IL"/>
        </w:rPr>
        <w:t>（</w:t>
      </w:r>
      <w:r w:rsidRPr="003E70FD">
        <w:rPr>
          <w:rFonts w:hint="eastAsia"/>
          <w:kern w:val="0"/>
          <w:szCs w:val="21"/>
          <w:lang w:bidi="he-IL"/>
        </w:rPr>
        <w:t>4</w:t>
      </w:r>
      <w:r w:rsidRPr="003E70FD">
        <w:rPr>
          <w:rFonts w:hint="eastAsia"/>
          <w:kern w:val="0"/>
          <w:szCs w:val="21"/>
          <w:lang w:bidi="he-IL"/>
        </w:rPr>
        <w:t>）</w:t>
      </w:r>
      <w:r w:rsidRPr="003E70FD">
        <w:rPr>
          <w:kern w:val="0"/>
          <w:szCs w:val="21"/>
          <w:lang w:bidi="he-IL"/>
        </w:rPr>
        <w:t>该班班委</w:t>
      </w:r>
      <w:r w:rsidRPr="003E70FD">
        <w:rPr>
          <w:rFonts w:hint="eastAsia"/>
          <w:kern w:val="0"/>
          <w:szCs w:val="21"/>
          <w:lang w:bidi="he-IL"/>
        </w:rPr>
        <w:t>5</w:t>
      </w:r>
      <w:r w:rsidRPr="003E70FD">
        <w:rPr>
          <w:kern w:val="0"/>
          <w:szCs w:val="21"/>
          <w:lang w:bidi="he-IL"/>
        </w:rPr>
        <w:t>人中，</w:t>
      </w:r>
      <w:r w:rsidRPr="003E70FD">
        <w:rPr>
          <w:kern w:val="0"/>
          <w:szCs w:val="21"/>
          <w:lang w:bidi="he-IL"/>
        </w:rPr>
        <w:t>1</w:t>
      </w:r>
      <w:r w:rsidRPr="003E70FD">
        <w:rPr>
          <w:kern w:val="0"/>
          <w:szCs w:val="21"/>
          <w:lang w:bidi="he-IL"/>
        </w:rPr>
        <w:t>人选修篮球，</w:t>
      </w:r>
      <w:r w:rsidRPr="003E70FD">
        <w:rPr>
          <w:rFonts w:hint="eastAsia"/>
          <w:kern w:val="0"/>
          <w:szCs w:val="21"/>
          <w:lang w:bidi="he-IL"/>
        </w:rPr>
        <w:t>3</w:t>
      </w:r>
      <w:r w:rsidRPr="003E70FD">
        <w:rPr>
          <w:kern w:val="0"/>
          <w:szCs w:val="21"/>
          <w:lang w:bidi="he-IL"/>
        </w:rPr>
        <w:t>人选修足球，</w:t>
      </w:r>
      <w:r w:rsidRPr="003E70FD">
        <w:rPr>
          <w:kern w:val="0"/>
          <w:szCs w:val="21"/>
          <w:lang w:bidi="he-IL"/>
        </w:rPr>
        <w:t>1</w:t>
      </w:r>
      <w:r w:rsidRPr="003E70FD">
        <w:rPr>
          <w:kern w:val="0"/>
          <w:szCs w:val="21"/>
          <w:lang w:bidi="he-IL"/>
        </w:rPr>
        <w:t>人选修排球，李老师要从这</w:t>
      </w:r>
      <w:r w:rsidRPr="003E70FD">
        <w:rPr>
          <w:rFonts w:hint="eastAsia"/>
          <w:kern w:val="0"/>
          <w:szCs w:val="21"/>
          <w:lang w:bidi="he-IL"/>
        </w:rPr>
        <w:t>5</w:t>
      </w:r>
      <w:r w:rsidRPr="003E70FD">
        <w:rPr>
          <w:kern w:val="0"/>
          <w:szCs w:val="21"/>
          <w:lang w:bidi="he-IL"/>
        </w:rPr>
        <w:t>人中</w:t>
      </w:r>
      <w:r w:rsidRPr="003E70FD">
        <w:rPr>
          <w:rFonts w:hint="eastAsia"/>
          <w:kern w:val="0"/>
          <w:szCs w:val="21"/>
          <w:lang w:bidi="he-IL"/>
        </w:rPr>
        <w:t>任</w:t>
      </w:r>
      <w:r w:rsidRPr="003E70FD">
        <w:rPr>
          <w:kern w:val="0"/>
          <w:szCs w:val="21"/>
          <w:lang w:bidi="he-IL"/>
        </w:rPr>
        <w:t>选</w:t>
      </w:r>
      <w:r w:rsidRPr="003E70FD">
        <w:rPr>
          <w:kern w:val="0"/>
          <w:szCs w:val="21"/>
          <w:lang w:bidi="he-IL"/>
        </w:rPr>
        <w:t>2</w:t>
      </w:r>
      <w:r w:rsidRPr="003E70FD">
        <w:rPr>
          <w:kern w:val="0"/>
          <w:szCs w:val="21"/>
          <w:lang w:bidi="he-IL"/>
        </w:rPr>
        <w:t>人了解他们对体育选修课的看法，请你用列表或画树状图的方法，求选出的</w:t>
      </w:r>
      <w:r w:rsidRPr="003E70FD">
        <w:rPr>
          <w:kern w:val="0"/>
          <w:szCs w:val="21"/>
          <w:lang w:bidi="he-IL"/>
        </w:rPr>
        <w:t>2</w:t>
      </w:r>
      <w:r w:rsidRPr="003E70FD">
        <w:rPr>
          <w:kern w:val="0"/>
          <w:szCs w:val="21"/>
          <w:lang w:bidi="he-IL"/>
        </w:rPr>
        <w:t>人恰好</w:t>
      </w:r>
      <w:r w:rsidRPr="003E70FD">
        <w:rPr>
          <w:kern w:val="0"/>
          <w:szCs w:val="21"/>
          <w:lang w:bidi="he-IL"/>
        </w:rPr>
        <w:t>1</w:t>
      </w:r>
      <w:r w:rsidRPr="003E70FD">
        <w:rPr>
          <w:kern w:val="0"/>
          <w:szCs w:val="21"/>
          <w:lang w:bidi="he-IL"/>
        </w:rPr>
        <w:t>人选修篮球，</w:t>
      </w:r>
      <w:r w:rsidRPr="003E70FD">
        <w:rPr>
          <w:kern w:val="0"/>
          <w:szCs w:val="21"/>
          <w:lang w:bidi="he-IL"/>
        </w:rPr>
        <w:t>1</w:t>
      </w:r>
      <w:r w:rsidRPr="003E70FD">
        <w:rPr>
          <w:kern w:val="0"/>
          <w:szCs w:val="21"/>
          <w:lang w:bidi="he-IL"/>
        </w:rPr>
        <w:t>人选修足球的概率．</w:t>
      </w:r>
    </w:p>
    <w:p w:rsidR="00956DA8" w:rsidRPr="00306902" w:rsidRDefault="00956DA8" w:rsidP="00306902">
      <w:r w:rsidRPr="00306902">
        <w:rPr>
          <w:rFonts w:hint="eastAsia"/>
        </w:rPr>
      </w:r>
      <w:r w:rsidRPr="00306902">
        <w:rPr>
          <w:rFonts w:hint="eastAsia"/>
        </w:rPr>
      </w:r>
      <w:r w:rsidR="00306902">
        <w:rPr>
          <w:rFonts w:hint="eastAsia"/>
        </w:rPr>
        <w:t>24．</w:t>
      </w:r>
      <w:r w:rsidR="00C703FE" w:rsidRPr="00306902">
        <w:rPr>
          <w:rFonts w:hint="eastAsia"/>
        </w:rPr>
        <w:t xml:space="preserve"> </w:t>
      </w:r>
      <w:r w:rsidRPr="00306902">
        <w:rPr>
          <w:rFonts w:hint="eastAsia"/>
        </w:rPr>
        <w:t>“一方有难，八方支援”．今年</w:t>
      </w:r>
      <w:r w:rsidRPr="00306902">
        <w:rPr>
          <w:rFonts w:hint="eastAsia"/>
        </w:rPr>
        <w:t>1</w:t>
      </w:r>
      <w:r w:rsidR="004B3209">
        <w:rPr>
          <w:rFonts w:hint="eastAsia"/>
          <w:noProof/>
        </w:rPr>
        <w:drawing>
          <wp:inline distT="0" distB="0" distL="0" distR="0">
            <wp:extent cx="19050" cy="19050"/>
            <wp:effectExtent l="19050" t="0" r="0" b="0"/>
            <wp:docPr id="81" name="图片 81" descr="e卷通组卷系统 www.zuju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e卷通组卷系统 www.zujuan.com"/>
                    <pic:cNvPicPr>
                      <a:picLocks noChangeAspect="1" noChangeArrowheads="1"/>
                    </pic:cNvPicPr>
                  </pic:nvPicPr>
                  <pic:blipFill>
                    <a:blip r:embed="rIdc687f4c6-4c9d-42cc-b7ec-78a34c8474b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902">
        <w:rPr>
          <w:rFonts w:hint="eastAsia"/>
        </w:rPr>
        <w:t>1</w:t>
      </w:r>
      <w:r w:rsidRPr="00306902">
        <w:rPr>
          <w:rFonts w:hint="eastAsia"/>
        </w:rPr>
        <w:t>月</w:t>
      </w:r>
      <w:r w:rsidRPr="00306902">
        <w:rPr>
          <w:rFonts w:hint="eastAsia"/>
        </w:rPr>
        <w:t>2</w:t>
      </w:r>
      <w:r w:rsidRPr="00306902">
        <w:rPr>
          <w:rFonts w:hint="eastAsia"/>
        </w:rPr>
        <w:t>日，鄂嘉出</w:t>
      </w:r>
      <w:r w:rsidR="004B3209">
        <w:rPr>
          <w:rFonts w:hint="eastAsia"/>
          <w:noProof/>
        </w:rPr>
        <w:drawing>
          <wp:inline distT="0" distB="0" distL="0" distR="0">
            <wp:extent cx="19050" cy="19050"/>
            <wp:effectExtent l="19050" t="0" r="0" b="0"/>
            <wp:docPr id="82" name="图片 82" descr="e卷通组卷系统 www.zuju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e卷通组卷系统 www.zujuan.com"/>
                    <pic:cNvPicPr>
                      <a:picLocks noChangeAspect="1" noChangeArrowheads="1"/>
                    </pic:cNvPicPr>
                  </pic:nvPicPr>
                  <pic:blipFill>
                    <a:blip r:embed="rIdc687f4c6-4c9d-42cc-b7ec-78a34c8474b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902">
        <w:rPr>
          <w:rFonts w:hint="eastAsia"/>
        </w:rPr>
        <w:t>现洪涝灾害，牵动着全县人民的</w:t>
      </w:r>
      <w:r w:rsidR="004B3209">
        <w:rPr>
          <w:rFonts w:hint="eastAsia"/>
          <w:noProof/>
        </w:rPr>
        <w:drawing>
          <wp:inline distT="0" distB="0" distL="0" distR="0">
            <wp:extent cx="19050" cy="9525"/>
            <wp:effectExtent l="19050" t="0" r="0" b="0"/>
            <wp:docPr id="83" name="图片 83" descr="e卷通组卷系统 www.zuju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e卷通组卷系统 www.zujuan.com"/>
                    <pic:cNvPicPr>
                      <a:picLocks noChangeAspect="1" noChangeArrowheads="1"/>
                    </pic:cNvPicPr>
                  </pic:nvPicPr>
                  <pic:blipFill>
                    <a:blip r:embed="rIdc687f4c6-4c9d-42cc-b7ec-78a34c8474b1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6902">
        <w:rPr>
          <w:rFonts w:hint="eastAsia"/>
        </w:rPr>
        <w:t>心，医院准备从甲、乙、丙三位医生和</w:t>
      </w:r>
      <w:r w:rsidRPr="00306902">
        <w:rPr>
          <w:rFonts w:hint="eastAsia"/>
        </w:rPr>
        <w:t>A</w:t>
      </w:r>
      <w:r w:rsidRPr="00306902">
        <w:rPr>
          <w:rFonts w:hint="eastAsia"/>
        </w:rPr>
        <w:t>、</w:t>
      </w:r>
      <w:r w:rsidRPr="00306902">
        <w:rPr>
          <w:rFonts w:hint="eastAsia"/>
        </w:rPr>
        <w:t>B</w:t>
      </w:r>
      <w:r w:rsidRPr="00306902">
        <w:rPr>
          <w:rFonts w:hint="eastAsia"/>
        </w:rPr>
        <w:t>两名护士中选取一位医生和一名护士支援鄂嘉防汛救灾工作．</w:t>
      </w:r>
    </w:p>
    <w:p w:rsidR="00956DA8" w:rsidRPr="00306902" w:rsidRDefault="00956DA8" w:rsidP="00306902">
      <w:r w:rsidRPr="00306902">
        <w:rPr>
          <w:rFonts w:hint="eastAsia"/>
        </w:rPr>
        <w:t>（</w:t>
      </w:r>
      <w:r w:rsidRPr="00306902">
        <w:rPr>
          <w:rFonts w:hint="eastAsia"/>
        </w:rPr>
        <w:t>1</w:t>
      </w:r>
      <w:r w:rsidRPr="00306902">
        <w:rPr>
          <w:rFonts w:hint="eastAsia"/>
        </w:rPr>
        <w:t>）若随机选一位医生和一名护士，用树状图（或列表法）表示所有可能出现的结果；</w:t>
      </w:r>
    </w:p>
    <w:p w:rsidR="00956DA8" w:rsidRPr="00306902" w:rsidRDefault="00956DA8" w:rsidP="00306902">
      <w:r w:rsidRPr="00306902">
        <w:rPr>
          <w:rFonts w:hint="eastAsia"/>
        </w:rPr>
        <w:t>（</w:t>
      </w:r>
      <w:r w:rsidRPr="00306902">
        <w:rPr>
          <w:rFonts w:hint="eastAsia"/>
        </w:rPr>
        <w:t>2</w:t>
      </w:r>
      <w:r w:rsidRPr="00306902">
        <w:rPr>
          <w:rFonts w:hint="eastAsia"/>
        </w:rPr>
        <w:t>）求恰好选中医生甲和护士</w:t>
      </w:r>
      <w:r w:rsidRPr="00306902">
        <w:rPr>
          <w:rFonts w:hint="eastAsia"/>
        </w:rPr>
        <w:t>A</w:t>
      </w:r>
      <w:r w:rsidRPr="00306902">
        <w:rPr>
          <w:rFonts w:hint="eastAsia"/>
        </w:rPr>
        <w:t>的概率．</w:t>
      </w:r>
    </w:p>
    <w:p w:rsidR="008A24C2" w:rsidRPr="00F929D9" w:rsidRDefault="008A24C2" w:rsidP="00F929D9">
      <w:r w:rsidRPr="00F929D9">
        <w:rPr>
          <w:rFonts w:ascii="宋体" w:hAnsi="宋体" w:hint="eastAsia"/>
        </w:rPr>
      </w:r>
      <w:r w:rsidR="00F929D9" w:rsidRPr="00F929D9">
        <w:rPr>
          <w:rFonts w:ascii="宋体" w:hAnsi="宋体" w:hint="eastAsia"/>
        </w:rPr>
      </w:r>
      <w:r w:rsidR="00BF4EB3">
        <w:rPr>
          <w:rFonts w:ascii="宋体" w:hAnsi="宋体" w:hint="eastAsia"/>
        </w:rPr>
        <w:t>25．</w:t>
      </w:r>
      <w:r w:rsidRPr="00F929D9">
        <w:rPr>
          <w:rFonts w:ascii="宋体" w:hAnsi="宋体" w:hint="eastAsia"/>
        </w:rPr>
        <w:t>小华同学学习了第二十五章《锐角三角比》后</w: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对求三角形的面积方法进行了研究</w: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得到了新的结论</w:t>
      </w:r>
      <w:r w:rsidR="00F929D9" w:rsidRPr="00F929D9">
        <w:rPr>
          <w:rFonts w:ascii="宋体" w:hAnsi="宋体" w:hint="eastAsia"/>
        </w:rPr>
        <w:t>：</w:t>
      </w:r>
      <w:r w:rsidRPr="00F929D9">
        <w:rPr>
          <w:rFonts w:ascii="宋体" w:hAnsi="宋体" w:hint="eastAsia"/>
        </w:rPr>
        <w:t>如图</w: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已知锐角△ABC</w: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则</w:t>
      </w:r>
      <w:r w:rsidR="00F929D9" w:rsidRPr="00F929D9">
        <w:rPr>
          <w:rFonts w:ascii="宋体" w:hAnsi="宋体"/>
          <w:position w:val="-24"/>
        </w:rPr>
        <w:object w:dxaOrig="2400" w:dyaOrig="620">
          <v:shape id="_x0000d332f1cd-7575-455e-90e4-ba97928fd190_i1172" type="#_x0000d332f1cd-7575-455e-90e4-ba97928fd190_t75" style="width:120pt;height:30.75pt" o:ole="">
            <v:imagedata r:id="rIdd332f1cd-7575-455e-90e4-ba97928fd190240" o:title=""/>
          </v:shape>
          <o:OLEObject Type="Embed" ProgID="Equation.DSMT4" ShapeID="_x0000d332f1cd-7575-455e-90e4-ba97928fd190_i1172" DrawAspect="Content" ObjectID="_1515580920" r:id="rIdd332f1cd-7575-455e-90e4-ba97928fd190241"/>
        </w:object>
      </w:r>
    </w:p>
    <w:p w:rsidR="00F929D9" w:rsidRPr="00F929D9" w:rsidRDefault="00F929D9" w:rsidP="00F929D9">
      <w:r w:rsidRPr="00F929D9">
        <w:rPr>
          <w:rFonts w:ascii="宋体" w:hAnsi="宋体" w:hint="eastAsia"/>
          <w:noProof/>
          <w:position w:val="-24"/>
        </w:rPr>
      </w:r>
      <w:r w:rsidRPr="00F929D9">
        <w:rPr>
          <w:rFonts w:ascii="宋体" w:hAnsi="宋体"/>
          <w:position w:val="-24"/>
        </w:rPr>
        <w:pict>
          <v:group id="组合 50" o:spid="_x0000d332f1cd-7575-455e-90e4-ba97928fd190_s1191" alt="e卷通组卷系统 www.zujuan.com" style="width:134.6pt;height:87.15pt;mso-position-horizontal-relative:char;mso-position-vertical-relative:line" coordorigin="8640,2011" coordsize="2692,1743">
            <v:rect id="文本框 2" o:spid="_x0000d332f1cd-7575-455e-90e4-ba97928fd190_s1192" style="position:absolute;left:10378;top:3298;width:954;height:456" filled="f" stroked="f">
              <v:textbox style="mso-fit-shape-to-text:t">
                <w:txbxContent>
                  <w:p w:rsidR="00F929D9" w:rsidRDefault="00F929D9" w:rsidP="00F929D9">
                  </w:p>
                </w:txbxContent>
              </v:textbox>
            </v:rect>
            <v:shape id="Picture 127" o:spid="_x0000d332f1cd-7575-455e-90e4-ba97928fd190_s1193" type="#_x0000d332f1cd-7575-455e-90e4-ba97928fd190_t75" style="position:absolute;left:8640;top:2011;width:1920;height:1695">
              <v:imagedata r:id="rIdd332f1cd-7575-455e-90e4-ba97928fd190242" o:title=""/>
            </v:shape>
            <w10:wrap type="none"/>
            <w10:anchorlock/>
          </v:group>
        </w:pict>
      </w:r>
    </w:p>
    <w:p w:rsidR="008A24C2" w:rsidRPr="00F929D9" w:rsidRDefault="00F929D9" w:rsidP="00F929D9">
      <w:r w:rsidRPr="00F929D9">
        <w:rPr>
          <w:rFonts w:ascii="宋体" w:hAnsi="宋体" w:hint="eastAsia"/>
          <w:position w:val="-6"/>
        </w:rPr>
        <w:lastRenderedPageBreak/>
        <w:t>（</w:t>
      </w:r>
      <w:r w:rsidR="008A24C2" w:rsidRPr="00F929D9">
        <w:rPr>
          <w:rFonts w:ascii="宋体" w:hAnsi="宋体" w:hint="eastAsia"/>
          <w:position w:val="-6"/>
        </w:rPr>
        <w:t>1</w:t>
      </w:r>
      <w:r w:rsidRPr="00F929D9">
        <w:rPr>
          <w:rFonts w:ascii="宋体" w:hAnsi="宋体" w:hint="eastAsia"/>
          <w:position w:val="-6"/>
        </w:rPr>
        <w:t>）</w:t>
      </w:r>
      <w:r w:rsidR="008A24C2" w:rsidRPr="00F929D9">
        <w:rPr>
          <w:rFonts w:ascii="宋体" w:hAnsi="宋体" w:hint="eastAsia"/>
          <w:position w:val="-6"/>
        </w:rPr>
        <w:t>试证明上述结论；</w:t>
      </w:r>
    </w:p>
    <w:p w:rsidR="008A24C2" w:rsidRPr="00F929D9" w:rsidRDefault="00F929D9" w:rsidP="00F929D9">
      <w:r w:rsidRPr="00F929D9">
        <w:rPr>
          <w:rFonts w:ascii="宋体" w:hAnsi="宋体" w:hint="eastAsia"/>
          <w:position w:val="-6"/>
        </w:rPr>
        <w:t>（</w:t>
      </w:r>
      <w:r w:rsidR="008A24C2" w:rsidRPr="00F929D9">
        <w:rPr>
          <w:rFonts w:ascii="宋体" w:hAnsi="宋体" w:hint="eastAsia"/>
          <w:position w:val="-6"/>
        </w:rPr>
        <w:t>2</w:t>
      </w:r>
      <w:r w:rsidRPr="00F929D9">
        <w:rPr>
          <w:rFonts w:ascii="宋体" w:hAnsi="宋体" w:hint="eastAsia"/>
          <w:position w:val="-6"/>
        </w:rPr>
        <w:t>）</w:t>
      </w:r>
      <w:r w:rsidR="008A24C2" w:rsidRPr="00F929D9">
        <w:rPr>
          <w:rFonts w:ascii="宋体" w:hAnsi="宋体" w:hint="eastAsia"/>
          <w:position w:val="-6"/>
        </w:rPr>
        <w:t>运用这个新的结论</w:t>
      </w:r>
      <w:r w:rsidRPr="00F929D9">
        <w:rPr>
          <w:rFonts w:ascii="宋体" w:hAnsi="宋体" w:hint="eastAsia"/>
          <w:position w:val="-6"/>
        </w:rPr>
        <w:t>，</w:t>
      </w:r>
      <w:r w:rsidR="008A24C2" w:rsidRPr="00F929D9">
        <w:rPr>
          <w:rFonts w:ascii="宋体" w:hAnsi="宋体" w:hint="eastAsia"/>
          <w:position w:val="-6"/>
        </w:rPr>
        <w:t>请完成下题</w:t>
      </w:r>
      <w:r w:rsidRPr="00F929D9">
        <w:rPr>
          <w:rFonts w:ascii="宋体" w:hAnsi="宋体" w:hint="eastAsia"/>
          <w:position w:val="-6"/>
        </w:rPr>
        <w:t>：</w:t>
      </w:r>
      <w:r w:rsidR="008A24C2" w:rsidRPr="00F929D9">
        <w:rPr>
          <w:rFonts w:ascii="宋体" w:hAnsi="宋体" w:hint="eastAsia"/>
          <w:position w:val="-6"/>
        </w:rPr>
        <w:t>如图</w:t>
      </w:r>
      <w:r w:rsidRPr="00F929D9">
        <w:rPr>
          <w:rFonts w:ascii="宋体" w:hAnsi="宋体" w:hint="eastAsia"/>
          <w:position w:val="-6"/>
        </w:rPr>
        <w:t>，</w:t>
      </w:r>
      <w:r w:rsidR="008A24C2" w:rsidRPr="00F929D9">
        <w:rPr>
          <w:rFonts w:ascii="宋体" w:hAnsi="宋体" w:hint="eastAsia"/>
          <w:position w:val="-6"/>
        </w:rPr>
        <w:t>在等腰△ABC中</w:t>
      </w:r>
      <w:r w:rsidRPr="00F929D9">
        <w:rPr>
          <w:rFonts w:ascii="宋体" w:hAnsi="宋体" w:hint="eastAsia"/>
          <w:position w:val="-6"/>
        </w:rPr>
        <w:t>，</w:t>
      </w:r>
      <w:r w:rsidR="008A24C2" w:rsidRPr="00F929D9">
        <w:rPr>
          <w:rFonts w:ascii="宋体" w:hAnsi="宋体" w:hint="eastAsia"/>
          <w:position w:val="-6"/>
        </w:rPr>
        <w:t>AB=AC=12厘米</w:t>
      </w:r>
      <w:r w:rsidRPr="00F929D9">
        <w:rPr>
          <w:rFonts w:ascii="宋体" w:hAnsi="宋体" w:hint="eastAsia"/>
          <w:position w:val="-6"/>
        </w:rPr>
        <w:t>，</w:t>
      </w:r>
      <w:r w:rsidR="008A24C2" w:rsidRPr="00F929D9">
        <w:rPr>
          <w:rFonts w:ascii="宋体" w:hAnsi="宋体" w:hint="eastAsia"/>
          <w:position w:val="-6"/>
        </w:rPr>
        <w:t>点P从A点出发</w:t>
      </w:r>
      <w:r w:rsidRPr="00F929D9">
        <w:rPr>
          <w:rFonts w:ascii="宋体" w:hAnsi="宋体" w:hint="eastAsia"/>
          <w:position w:val="-6"/>
        </w:rPr>
        <w:t>，</w:t>
      </w:r>
      <w:r w:rsidR="008A24C2" w:rsidRPr="00F929D9">
        <w:rPr>
          <w:rFonts w:ascii="宋体" w:hAnsi="宋体" w:hint="eastAsia"/>
          <w:position w:val="-6"/>
        </w:rPr>
        <w:t>沿着边AB移动</w:t>
      </w:r>
      <w:r w:rsidRPr="00F929D9">
        <w:rPr>
          <w:rFonts w:ascii="宋体" w:hAnsi="宋体" w:hint="eastAsia"/>
          <w:position w:val="-6"/>
        </w:rPr>
        <w:t>，</w:t>
      </w:r>
      <w:r w:rsidR="008A24C2" w:rsidRPr="00F929D9">
        <w:rPr>
          <w:rFonts w:ascii="宋体" w:hAnsi="宋体" w:hint="eastAsia"/>
          <w:position w:val="-6"/>
        </w:rPr>
        <w:t>点Q从C点出发沿着边CA移动</w:t>
      </w:r>
      <w:r w:rsidRPr="00F929D9">
        <w:rPr>
          <w:rFonts w:ascii="宋体" w:hAnsi="宋体" w:hint="eastAsia"/>
          <w:position w:val="-6"/>
        </w:rPr>
        <w:t>，</w:t>
      </w:r>
      <w:r w:rsidR="008A24C2" w:rsidRPr="00F929D9">
        <w:rPr>
          <w:rFonts w:ascii="宋体" w:hAnsi="宋体" w:hint="eastAsia"/>
          <w:position w:val="-6"/>
        </w:rPr>
        <w:t>点Q的速度是1厘米/秒</w:t>
      </w:r>
      <w:r w:rsidRPr="00F929D9">
        <w:rPr>
          <w:rFonts w:ascii="宋体" w:hAnsi="宋体" w:hint="eastAsia"/>
          <w:position w:val="-6"/>
        </w:rPr>
        <w:t>，</w:t>
      </w:r>
      <w:r w:rsidR="008A24C2" w:rsidRPr="00F929D9">
        <w:rPr>
          <w:rFonts w:ascii="宋体" w:hAnsi="宋体" w:hint="eastAsia"/>
          <w:position w:val="-6"/>
        </w:rPr>
        <w:t>点P的速度是点Q速度的2倍</w:t>
      </w:r>
      <w:r w:rsidRPr="00F929D9">
        <w:rPr>
          <w:rFonts w:ascii="宋体" w:hAnsi="宋体" w:hint="eastAsia"/>
          <w:position w:val="-6"/>
        </w:rPr>
        <w:t>，</w:t>
      </w:r>
      <w:r w:rsidR="008A24C2" w:rsidRPr="00F929D9">
        <w:rPr>
          <w:rFonts w:ascii="宋体" w:hAnsi="宋体" w:hint="eastAsia"/>
          <w:position w:val="-6"/>
        </w:rPr>
        <w:t>若它们同时出发</w:t>
      </w:r>
      <w:r w:rsidRPr="00F929D9">
        <w:rPr>
          <w:rFonts w:ascii="宋体" w:hAnsi="宋体" w:hint="eastAsia"/>
          <w:position w:val="-6"/>
        </w:rPr>
        <w:t>，</w:t>
      </w:r>
      <w:r w:rsidR="008A24C2" w:rsidRPr="00F929D9">
        <w:rPr>
          <w:rFonts w:ascii="宋体" w:hAnsi="宋体" w:hint="eastAsia"/>
          <w:position w:val="-6"/>
        </w:rPr>
        <w:t>设移动时间为t秒</w:t>
      </w:r>
      <w:r w:rsidRPr="00F929D9">
        <w:rPr>
          <w:rFonts w:ascii="宋体" w:hAnsi="宋体" w:hint="eastAsia"/>
          <w:position w:val="-6"/>
        </w:rPr>
        <w:t>，</w:t>
      </w:r>
      <w:r w:rsidR="008A24C2" w:rsidRPr="00F929D9">
        <w:rPr>
          <w:rFonts w:ascii="宋体" w:hAnsi="宋体" w:hint="eastAsia"/>
          <w:position w:val="-6"/>
        </w:rPr>
        <w:t>问</w:t>
      </w:r>
      <w:r w:rsidRPr="00F929D9">
        <w:rPr>
          <w:rFonts w:ascii="宋体" w:hAnsi="宋体" w:hint="eastAsia"/>
          <w:position w:val="-6"/>
        </w:rPr>
        <w:t>：</w:t>
      </w:r>
      <w:r w:rsidR="008A24C2" w:rsidRPr="00F929D9">
        <w:rPr>
          <w:rFonts w:ascii="宋体" w:hAnsi="宋体" w:hint="eastAsia"/>
          <w:position w:val="-6"/>
        </w:rPr>
        <w:t>当t为何值时</w:t>
      </w:r>
      <w:r w:rsidRPr="00F929D9">
        <w:rPr>
          <w:rFonts w:ascii="宋体" w:hAnsi="宋体" w:hint="eastAsia"/>
          <w:position w:val="-6"/>
        </w:rPr>
        <w:t>，</w:t>
      </w:r>
      <w:r w:rsidR="008A24C2" w:rsidRPr="00F929D9">
        <w:rPr>
          <w:rFonts w:ascii="宋体" w:hAnsi="宋体" w:hint="eastAsia"/>
          <w:position w:val="-30"/>
        </w:rPr>
        <w:object w:dxaOrig="1023" w:dyaOrig="721">
          <v:shape id="对象 55" o:spid="_x0000d332f1cd-7575-455e-90e4-ba97928fd190_i1176" type="#_x0000d332f1cd-7575-455e-90e4-ba97928fd190_t75" alt="e卷通组卷系统 www.zujuan.com" style="width:51pt;height:36.75pt;mso-position-horizontal-relative:page;mso-position-vertical-relative:page" o:ole="">
            <v:imagedata r:id="rIdd332f1cd-7575-455e-90e4-ba97928fd190243" o:title=""/>
          </v:shape>
          <o:OLEObject Type="Embed" ShapeID="对象 55" DrawAspect="Content" ObjectID="_1515580921" r:id="rIdd332f1cd-7575-455e-90e4-ba97928fd190244"/>
        </w:object>
      </w:r>
      <w:r w:rsidR="008A24C2" w:rsidRPr="00F929D9">
        <w:rPr>
          <w:rFonts w:ascii="宋体" w:hAnsi="宋体" w:hint="eastAsia"/>
          <w:position w:val="-6"/>
        </w:rPr>
        <w:t>?</w:t>
      </w:r>
    </w:p>
    <w:p w:rsidR="00F929D9" w:rsidRPr="00F929D9" w:rsidRDefault="00F929D9" w:rsidP="00F929D9">
      <w:r w:rsidRPr="00F929D9">
        <w:rPr>
          <w:rFonts w:ascii="宋体" w:hAnsi="宋体" w:hint="eastAsia"/>
          <w:position w:val="-6"/>
        </w:rPr>
        <w:pict>
          <v:shape id="_x0000d332f1cd-7575-455e-90e4-ba97928fd190_i1177" type="#_x0000d332f1cd-7575-455e-90e4-ba97928fd190_t75" style="width:106.5pt;height:110.25pt">
            <v:imagedata r:id="rIdd332f1cd-7575-455e-90e4-ba97928fd190245" o:title=""/>
          </v:shape>
        </w:pict>
      </w:r>
    </w:p>
    <w:p w:rsidR="00F929D9" w:rsidRPr="00F929D9" w:rsidRDefault="00F929D9" w:rsidP="00F929D9">
    </w:p>
    <w:p w:rsidR="004D42A0" w:rsidRDefault="004D42A0">
      <w:pPr>
        <w:rPr>
          <w:rFonts w:hint="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84"/>
        <w:gridCol w:w="3200"/>
      </w:tblGrid>
      <w:tr w:rsidR="00A93926" w:rsidTr="00682485">
        <w:tc>
          <w:tcPr>
            <w:tcW w:w="0" w:type="auto"/>
          </w:tcPr>
          <w:tbl>
            <w:tblPr>
              <w:tblStyle w:val="a7"/>
              <w:tblW w:w="193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969"/>
              <w:gridCol w:w="969"/>
            </w:tblGrid>
            <w:tr w:rsidR="00A93926" w:rsidTr="00A93926">
              <w:trPr>
                <w:trHeight w:val="274"/>
              </w:trPr>
              <w:tc>
                <w:tcPr>
                  <w:tcW w:w="969" w:type="dxa"/>
                </w:tcPr>
                <w:p w:rsidR="00A93926" w:rsidRPr="00A93926" w:rsidRDefault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 w:rsidR="00A93926" w:rsidTr="00A93926">
              <w:trPr>
                <w:trHeight w:val="549"/>
              </w:trPr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</w:p>
              </w:tc>
            </w:tr>
          </w:tbl>
          <w:p w:rsidR="00A93926" w:rsidRDefault="00A93926" w:rsidP="00A93926"/>
        </w:tc>
        <w:tc>
          <w:tcPr>
            <w:tcW w:w="0" w:type="auto"/>
            <w:vAlign w:val="center"/>
          </w:tcPr>
          <w:p w:rsidR="00A93926" w:rsidRPr="00A93926" w:rsidRDefault="00682485" w:rsidP="00A93926">
            <w:pPr>
              <w:rPr>
                <w:b/>
              </w:rPr>
            </w:pPr>
            <w:r>
              <w:rPr>
                <w:rFonts w:hint="eastAsia"/>
                <w:b/>
              </w:rPr>
              <w:t>五、判断题（题型注释）</w:t>
            </w:r>
          </w:p>
        </w:tc>
      </w:tr>
    </w:tbl>
    <w:p w:rsidR="000D09E5" w:rsidRDefault="000D09E5">
      <w:pPr>
        <w:sectPr w:rsidR="000D09E5" w:rsidSect="00157616">
          <w:footerReference w:type="even" r:id="rId_footereven"/>
          <w:footerReference w:type="default" r:id="rId_footerdefault"/>
          <w:headerReference w:type="even" r:id="rId_headereven"/>
          <w:headerReference w:type="default" r:id="rId_headerdefault"/>
          <w:pgSz w:w="20639" w:h="14572" w:orient="landscape" w:code="9"/>
          <w:pgMar w:top="1000" w:right="1797" w:bottom="1000" w:left="2797" w:header="851" w:footer="592" w:gutter="0"/>
          <w:cols w:num="2" w:sep="1" w:space="425"/>
          <w:docGrid w:type="lines" w:linePitch="312"/>
        </w:sectPr>
      </w:pPr>
    </w:p>
    <w:p w:rsidR="002A2386" w:rsidRPr="00AE5FF7" w:rsidRDefault="00AE5FF7" w:rsidP="00AE5FF7">
      <w:pPr>
        <w:jc w:val="center"/>
        <w:rPr>
          <w:b/>
        </w:rPr>
      </w:pPr>
      <w:r w:rsidRPr="00AE5FF7">
        <w:rPr>
          <w:rFonts w:hint="eastAsia"/>
          <w:b/>
        </w:rPr>
        <w:lastRenderedPageBreak/>
        <w:t>参考答案</w:t>
      </w:r>
    </w:p>
    <w:p w:rsidR="0006331A" w:rsidRPr="0006331A" w:rsidRDefault="0006331A" w:rsidP="0006331A">
      <w:r w:rsidRPr="0006331A">
        <w:rPr>
          <w:rFonts w:hint="eastAsia"/>
        </w:rPr>
        <w:t>1．</w:t>
      </w:r>
      <w:r w:rsidRPr="0006331A">
        <w:rPr>
          <w:rFonts w:hint="eastAsia"/>
        </w:rPr>
        <w:t>D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【解析】</w:t>
      </w:r>
    </w:p>
    <w:p w:rsidR="0006331A" w:rsidRPr="0006331A" w:rsidRDefault="0006331A" w:rsidP="0006331A">
      <w:r w:rsidRPr="0006331A">
        <w:rPr>
          <w:rFonts w:hint="eastAsia"/>
        </w:rPr>
        <w:t>试题分析：选项</w:t>
      </w:r>
      <w:r w:rsidRPr="0006331A">
        <w:rPr>
          <w:rFonts w:hint="eastAsia"/>
        </w:rPr>
        <w:t>A</w:t>
      </w:r>
      <w:r>
        <w:rPr>
          <w:rFonts w:hint="eastAsia"/>
        </w:rPr>
        <w:t>，</w:t>
      </w:r>
      <w:r w:rsidRPr="0006331A">
        <w:rPr>
          <w:rFonts w:hint="eastAsia"/>
        </w:rPr>
        <w:t>B</w:t>
      </w:r>
      <w:r>
        <w:rPr>
          <w:rFonts w:hint="eastAsia"/>
        </w:rPr>
        <w:t>，</w:t>
      </w:r>
      <w:r w:rsidRPr="0006331A">
        <w:rPr>
          <w:rFonts w:hint="eastAsia"/>
        </w:rPr>
        <w:t>C</w:t>
      </w:r>
      <w:r w:rsidRPr="0006331A">
        <w:rPr>
          <w:rFonts w:hint="eastAsia"/>
        </w:rPr>
        <w:t>都是随机事件</w:t>
      </w:r>
      <w:r>
        <w:rPr>
          <w:rFonts w:hint="eastAsia"/>
        </w:rPr>
        <w:t>，</w:t>
      </w:r>
      <w:r w:rsidRPr="0006331A">
        <w:t>在一定条件下</w:t>
      </w:r>
      <w:r>
        <w:t>，</w:t>
      </w:r>
      <w:r w:rsidRPr="0006331A">
        <w:t>可能发生也可能不发生</w:t>
      </w:r>
      <w:r w:rsidRPr="0006331A">
        <w:rPr>
          <w:rFonts w:hint="eastAsia"/>
        </w:rPr>
        <w:t>；选项</w:t>
      </w:r>
      <w:r w:rsidRPr="0006331A">
        <w:rPr>
          <w:rFonts w:hint="eastAsia"/>
        </w:rPr>
        <w:t>D</w:t>
      </w:r>
      <w:r w:rsidRPr="0006331A">
        <w:rPr>
          <w:rFonts w:hint="eastAsia"/>
        </w:rPr>
        <w:t>是</w:t>
      </w:r>
      <w:r w:rsidRPr="0006331A">
        <w:t>必然发生的事件</w:t>
      </w:r>
      <w:r>
        <w:t>，</w:t>
      </w:r>
      <w:r w:rsidRPr="0006331A">
        <w:t>简称必然事件</w:t>
      </w:r>
      <w:r>
        <w:t>．</w:t>
      </w:r>
      <w:r w:rsidRPr="0006331A">
        <w:rPr>
          <w:rFonts w:hint="eastAsia"/>
        </w:rPr>
        <w:t>故选</w:t>
      </w:r>
      <w:r w:rsidRPr="0006331A">
        <w:rPr>
          <w:rFonts w:hint="eastAsia"/>
        </w:rPr>
        <w:t>D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考点：概率初步</w:t>
      </w:r>
      <w:r>
        <w:rPr>
          <w:rFonts w:hint="eastAsia"/>
        </w:rPr>
        <w:t>．</w:t>
      </w:r>
    </w:p>
    <w:p w:rsidR="001D696A" w:rsidRPr="003D1863" w:rsidRDefault="001D696A" w:rsidP="003D1863">
      <w:r w:rsidRPr="003D1863">
        <w:rPr>
          <w:rFonts w:ascii="宋体" w:hAnsi="宋体" w:hint="eastAsia"/>
        </w:rPr>
        <w:t>2．C</w:t>
      </w:r>
      <w:r w:rsidR="003D1863" w:rsidRPr="003D1863">
        <w:rPr>
          <w:rFonts w:ascii="宋体" w:hAnsi="宋体" w:hint="eastAsia"/>
        </w:rPr>
        <w:t>．</w:t>
      </w:r>
    </w:p>
    <w:p w:rsidR="001D696A" w:rsidRPr="003D1863" w:rsidRDefault="001D696A" w:rsidP="003D1863">
      <w:r w:rsidRPr="003D1863">
        <w:rPr>
          <w:rFonts w:ascii="宋体" w:hAnsi="宋体" w:hint="eastAsia"/>
        </w:rPr>
        <w:t>【解析】</w:t>
      </w:r>
    </w:p>
    <w:p w:rsidR="001D696A" w:rsidRPr="003D1863" w:rsidRDefault="001D696A" w:rsidP="003D1863">
      <w:r w:rsidRPr="003D1863">
        <w:rPr>
          <w:rFonts w:ascii="宋体" w:hAnsi="宋体" w:hint="eastAsia"/>
        </w:rPr>
        <w:t>试题分析</w:t>
      </w:r>
      <w:r w:rsidR="003D1863" w:rsidRPr="003D1863">
        <w:rPr>
          <w:rFonts w:ascii="宋体" w:hAnsi="宋体" w:hint="eastAsia"/>
        </w:rPr>
        <w:t>：</w:t>
      </w:r>
      <w:r w:rsidRPr="003D1863">
        <w:rPr>
          <w:rFonts w:ascii="宋体" w:hAnsi="宋体" w:hint="eastAsia"/>
          <w:shd w:val="clear" w:color="auto" w:fill="FFFFFF"/>
        </w:rPr>
        <w:t>方差是用来衡量一组数据波动大小的量，方差越小，表明这组数据分布比较集中，各数据偏离平均数越小，即波动越小，数据越稳定</w:t>
      </w:r>
      <w:r w:rsidR="003D1863" w:rsidRPr="003D1863">
        <w:rPr>
          <w:rFonts w:ascii="宋体" w:hAnsi="宋体" w:hint="eastAsia"/>
          <w:shd w:val="clear" w:color="auto" w:fill="FFFFFF"/>
        </w:rPr>
        <w:t>．</w:t>
      </w:r>
      <w:r w:rsidRPr="003D1863">
        <w:rPr>
          <w:rFonts w:ascii="宋体" w:hAnsi="宋体" w:hint="eastAsia"/>
          <w:shd w:val="clear" w:color="auto" w:fill="FFFFFF"/>
        </w:rPr>
        <w:t>由题意可知，1</w:t>
      </w:r>
      <w:r w:rsidR="003D1863" w:rsidRPr="003D1863">
        <w:rPr>
          <w:rFonts w:ascii="宋体" w:hAnsi="宋体" w:hint="eastAsia"/>
          <w:shd w:val="clear" w:color="auto" w:fill="FFFFFF"/>
        </w:rPr>
        <w:t>．</w:t>
      </w:r>
      <w:r w:rsidRPr="003D1863">
        <w:rPr>
          <w:rFonts w:ascii="宋体" w:hAnsi="宋体" w:hint="eastAsia"/>
          <w:shd w:val="clear" w:color="auto" w:fill="FFFFFF"/>
        </w:rPr>
        <w:t>68＞1</w:t>
      </w:r>
      <w:r w:rsidR="003D1863" w:rsidRPr="003D1863">
        <w:rPr>
          <w:rFonts w:ascii="宋体" w:hAnsi="宋体" w:hint="eastAsia"/>
          <w:shd w:val="clear" w:color="auto" w:fill="FFFFFF"/>
        </w:rPr>
        <w:t>．</w:t>
      </w:r>
      <w:r w:rsidRPr="003D1863">
        <w:rPr>
          <w:rFonts w:ascii="宋体" w:hAnsi="宋体" w:hint="eastAsia"/>
          <w:shd w:val="clear" w:color="auto" w:fill="FFFFFF"/>
        </w:rPr>
        <w:t>22＞0</w:t>
      </w:r>
      <w:r w:rsidR="003D1863" w:rsidRPr="003D1863">
        <w:rPr>
          <w:rFonts w:ascii="宋体" w:hAnsi="宋体" w:hint="eastAsia"/>
          <w:shd w:val="clear" w:color="auto" w:fill="FFFFFF"/>
        </w:rPr>
        <w:t>．</w:t>
      </w:r>
      <w:r w:rsidRPr="003D1863">
        <w:rPr>
          <w:rFonts w:ascii="宋体" w:hAnsi="宋体" w:hint="eastAsia"/>
          <w:shd w:val="clear" w:color="auto" w:fill="FFFFFF"/>
        </w:rPr>
        <w:t>90＞0</w:t>
      </w:r>
      <w:r w:rsidR="003D1863" w:rsidRPr="003D1863">
        <w:rPr>
          <w:rFonts w:ascii="宋体" w:hAnsi="宋体" w:hint="eastAsia"/>
          <w:shd w:val="clear" w:color="auto" w:fill="FFFFFF"/>
        </w:rPr>
        <w:t>．</w:t>
      </w:r>
      <w:r w:rsidRPr="003D1863">
        <w:rPr>
          <w:rFonts w:ascii="宋体" w:hAnsi="宋体" w:hint="eastAsia"/>
          <w:shd w:val="clear" w:color="auto" w:fill="FFFFFF"/>
        </w:rPr>
        <w:t>43，所以丙的成绩最稳定，故答案选C</w:t>
      </w:r>
      <w:r w:rsidR="003D1863" w:rsidRPr="003D1863">
        <w:rPr>
          <w:rFonts w:ascii="宋体" w:hAnsi="宋体" w:hint="eastAsia"/>
          <w:shd w:val="clear" w:color="auto" w:fill="FFFFFF"/>
        </w:rPr>
        <w:t>．</w:t>
      </w:r>
    </w:p>
    <w:p w:rsidR="001D696A" w:rsidRPr="003D1863" w:rsidRDefault="001D696A" w:rsidP="003D1863">
      <w:r w:rsidRPr="003D1863">
        <w:rPr>
          <w:rFonts w:ascii="宋体" w:hAnsi="宋体" w:hint="eastAsia"/>
          <w:spacing w:val="15"/>
          <w:kern w:val="0"/>
          <w:lang w:bidi="ar"/>
        </w:rPr>
        <w:t>考点</w:t>
      </w:r>
      <w:r w:rsidR="003D1863" w:rsidRPr="003D1863">
        <w:rPr>
          <w:rFonts w:ascii="宋体" w:hAnsi="宋体" w:hint="eastAsia"/>
          <w:spacing w:val="15"/>
          <w:kern w:val="0"/>
          <w:lang w:bidi="ar"/>
        </w:rPr>
        <w:t>：</w:t>
      </w:r>
      <w:r w:rsidRPr="003D1863">
        <w:rPr>
          <w:rFonts w:ascii="宋体" w:hAnsi="宋体" w:hint="eastAsia"/>
          <w:spacing w:val="15"/>
          <w:kern w:val="0"/>
          <w:lang w:bidi="ar"/>
        </w:rPr>
        <w:t>方差</w:t>
      </w:r>
      <w:r w:rsidR="003D1863" w:rsidRPr="003D1863">
        <w:rPr>
          <w:rFonts w:ascii="宋体" w:hAnsi="宋体" w:hint="eastAsia"/>
          <w:spacing w:val="15"/>
          <w:kern w:val="0"/>
          <w:lang w:bidi="ar"/>
        </w:rPr>
        <w:t>．</w:t>
      </w:r>
    </w:p>
    <w:p w:rsidR="00CE783A" w:rsidRPr="0009439F" w:rsidRDefault="00CE783A" w:rsidP="0009439F">
      <w:r w:rsidRPr="0009439F">
        <w:rPr>
          <w:rFonts w:hint="eastAsia"/>
        </w:rPr>
        <w:t>3．</w:t>
      </w:r>
      <w:r w:rsidRPr="0009439F">
        <w:rPr>
          <w:rFonts w:hint="eastAsia"/>
        </w:rPr>
        <w:t>D</w:t>
      </w:r>
    </w:p>
    <w:p w:rsidR="00CE783A" w:rsidRPr="0009439F" w:rsidRDefault="00CE783A" w:rsidP="0009439F">
      <w:r w:rsidRPr="0009439F">
        <w:rPr>
          <w:rFonts w:hint="eastAsia"/>
        </w:rPr>
        <w:t>【解析】</w:t>
      </w:r>
    </w:p>
    <w:p w:rsidR="00CE783A" w:rsidRPr="0009439F" w:rsidRDefault="00CE783A" w:rsidP="0009439F">
      <w:r w:rsidRPr="0009439F">
        <w:rPr>
          <w:rFonts w:hint="eastAsia"/>
        </w:rPr>
        <w:t>试题分析：根据题意可得：所有的情况有</w:t>
      </w:r>
      <w:r w:rsidRPr="0009439F">
        <w:rPr>
          <w:rFonts w:hint="eastAsia"/>
        </w:rPr>
        <w:t>6</w:t>
      </w:r>
      <w:r w:rsidRPr="0009439F">
        <w:rPr>
          <w:rFonts w:hint="eastAsia"/>
        </w:rPr>
        <w:t>×</w:t>
      </w:r>
      <w:r w:rsidRPr="0009439F">
        <w:rPr>
          <w:rFonts w:hint="eastAsia"/>
        </w:rPr>
        <w:t>6=36</w:t>
      </w:r>
      <w:r w:rsidRPr="0009439F">
        <w:rPr>
          <w:rFonts w:hint="eastAsia"/>
        </w:rPr>
        <w:t>种，点</w:t>
      </w:r>
      <w:r w:rsidRPr="0009439F">
        <w:rPr>
          <w:rFonts w:hint="eastAsia"/>
        </w:rPr>
        <w:t>P</w:t>
      </w:r>
      <w:r w:rsidRPr="0009439F">
        <w:rPr>
          <w:rFonts w:hint="eastAsia"/>
        </w:rPr>
        <w:t>落在双曲线</w:t>
      </w:r>
      <w:r w:rsidRPr="0009439F">
        <w:rPr>
          <w:rFonts w:hint="eastAsia"/>
        </w:rPr>
        <w:t>y=</w:t>
      </w:r>
      <w:r w:rsidRPr="0009439F">
        <w:rPr>
          <w:rFonts w:hint="eastAsia"/>
          <w:position w:val="-24"/>
        </w:rPr>
        <w:object w:dxaOrig="239" w:dyaOrig="619">
          <v:shape id="对象 142" o:spid="_x00009e500a03-2188-4ca5-a06d-a314fb51961c_i1064" type="#_x00009e500a03-2188-4ca5-a06d-a314fb51961c_t75" alt="e卷通组卷系统 www.zujuan.com" style="width:12pt;height:30.75pt;mso-position-horizontal-relative:page;mso-position-vertical-relative:page" o:ole="">
            <v:fill o:detectmouseclick="t"/>
            <v:imagedata r:id="rId9e500a03-2188-4ca5-a06d-a314fb51961c74" o:title=""/>
          </v:shape>
          <o:OLEObject Type="Embed" ProgID="Equation.KSEE3" ShapeID="对象 142" DrawAspect="Content" ObjectID="_1515569771" r:id="rId9e500a03-2188-4ca5-a06d-a314fb51961c75">
            <o:FieldCodes>\* MERGEFORMAT</o:FieldCodes>
          </o:OLEObject>
        </w:object>
      </w:r>
      <w:r w:rsidRPr="0009439F">
        <w:rPr>
          <w:rFonts w:hint="eastAsia"/>
        </w:rPr>
        <w:t>上的点有</w:t>
      </w:r>
      <w:r w:rsidR="001733D6">
        <w:rPr>
          <w:rFonts w:hint="eastAsia"/>
        </w:rPr>
        <w:t>（</w:t>
      </w:r>
      <w:r w:rsidRPr="0009439F">
        <w:rPr>
          <w:rFonts w:hint="eastAsia"/>
        </w:rPr>
        <w:t>1</w:t>
      </w:r>
      <w:r w:rsidR="001733D6">
        <w:rPr>
          <w:rFonts w:hint="eastAsia"/>
        </w:rPr>
        <w:t>，</w:t>
      </w:r>
      <w:r w:rsidRPr="0009439F">
        <w:rPr>
          <w:rFonts w:hint="eastAsia"/>
        </w:rPr>
        <w:t>6</w:t>
      </w:r>
      <w:r w:rsidR="001733D6">
        <w:rPr>
          <w:rFonts w:hint="eastAsia"/>
        </w:rPr>
        <w:t>）（</w:t>
      </w:r>
      <w:r w:rsidRPr="0009439F">
        <w:rPr>
          <w:rFonts w:hint="eastAsia"/>
        </w:rPr>
        <w:t>2</w:t>
      </w:r>
      <w:r w:rsidR="001733D6">
        <w:rPr>
          <w:rFonts w:hint="eastAsia"/>
        </w:rPr>
        <w:t>，</w:t>
      </w:r>
      <w:r w:rsidRPr="0009439F">
        <w:rPr>
          <w:rFonts w:hint="eastAsia"/>
        </w:rPr>
        <w:t>3</w:t>
      </w:r>
      <w:r w:rsidR="001733D6">
        <w:rPr>
          <w:rFonts w:hint="eastAsia"/>
        </w:rPr>
        <w:t>）（</w:t>
      </w:r>
      <w:r w:rsidRPr="0009439F">
        <w:rPr>
          <w:rFonts w:hint="eastAsia"/>
        </w:rPr>
        <w:t>3</w:t>
      </w:r>
      <w:r w:rsidR="001733D6">
        <w:rPr>
          <w:rFonts w:hint="eastAsia"/>
        </w:rPr>
        <w:t>，</w:t>
      </w:r>
      <w:r w:rsidRPr="0009439F">
        <w:rPr>
          <w:rFonts w:hint="eastAsia"/>
        </w:rPr>
        <w:t>2</w:t>
      </w:r>
      <w:r w:rsidR="001733D6">
        <w:rPr>
          <w:rFonts w:hint="eastAsia"/>
        </w:rPr>
        <w:t>）</w:t>
      </w:r>
      <w:r w:rsidRPr="0009439F">
        <w:rPr>
          <w:rFonts w:hint="eastAsia"/>
        </w:rPr>
        <w:t>和</w:t>
      </w:r>
      <w:r w:rsidR="001733D6">
        <w:rPr>
          <w:rFonts w:hint="eastAsia"/>
        </w:rPr>
        <w:t>（</w:t>
      </w:r>
      <w:r w:rsidRPr="0009439F">
        <w:rPr>
          <w:rFonts w:hint="eastAsia"/>
        </w:rPr>
        <w:t>6</w:t>
      </w:r>
      <w:r w:rsidR="001733D6">
        <w:rPr>
          <w:rFonts w:hint="eastAsia"/>
        </w:rPr>
        <w:t>，</w:t>
      </w:r>
      <w:r w:rsidRPr="0009439F">
        <w:rPr>
          <w:rFonts w:hint="eastAsia"/>
        </w:rPr>
        <w:t>1</w:t>
      </w:r>
      <w:r w:rsidR="001733D6">
        <w:rPr>
          <w:rFonts w:hint="eastAsia"/>
        </w:rPr>
        <w:t>）</w:t>
      </w:r>
      <w:r w:rsidRPr="0009439F">
        <w:rPr>
          <w:rFonts w:hint="eastAsia"/>
        </w:rPr>
        <w:t>四种情况，则</w:t>
      </w:r>
      <w:r w:rsidRPr="0009439F">
        <w:rPr>
          <w:rFonts w:hint="eastAsia"/>
        </w:rPr>
        <w:t>P</w:t>
      </w:r>
      <w:r w:rsidR="001733D6">
        <w:rPr>
          <w:rFonts w:hint="eastAsia"/>
        </w:rPr>
        <w:t>（</w:t>
      </w:r>
      <w:r w:rsidRPr="0009439F">
        <w:rPr>
          <w:rFonts w:hint="eastAsia"/>
        </w:rPr>
        <w:t>落在双曲线</w:t>
      </w:r>
      <w:r w:rsidRPr="0009439F">
        <w:rPr>
          <w:rFonts w:hint="eastAsia"/>
        </w:rPr>
        <w:t>y=</w:t>
      </w:r>
      <w:r w:rsidRPr="0009439F">
        <w:rPr>
          <w:rFonts w:hint="eastAsia"/>
          <w:position w:val="-24"/>
        </w:rPr>
        <w:object w:dxaOrig="239" w:dyaOrig="619">
          <v:shape id="对象 143" o:spid="_x00009e500a03-2188-4ca5-a06d-a314fb51961c_i1065" type="#_x00009e500a03-2188-4ca5-a06d-a314fb51961c_t75" alt="e卷通组卷系统 www.zujuan.com" style="width:12pt;height:30.75pt;mso-position-horizontal-relative:page;mso-position-vertical-relative:page" o:ole="">
            <v:fill o:detectmouseclick="t"/>
            <v:imagedata r:id="rId9e500a03-2188-4ca5-a06d-a314fb51961c76" o:title=""/>
          </v:shape>
          <o:OLEObject Type="Embed" ProgID="Equation.KSEE3" ShapeID="对象 143" DrawAspect="Content" ObjectID="_1515569772" r:id="rId9e500a03-2188-4ca5-a06d-a314fb51961c77">
            <o:FieldCodes>\* MERGEFORMAT</o:FieldCodes>
          </o:OLEObject>
        </w:object>
      </w:r>
      <w:r w:rsidRPr="0009439F">
        <w:rPr>
          <w:rFonts w:hint="eastAsia"/>
        </w:rPr>
        <w:t>上</w:t>
      </w:r>
      <w:r w:rsidR="001733D6">
        <w:rPr>
          <w:rFonts w:hint="eastAsia"/>
        </w:rPr>
        <w:t>）</w:t>
      </w:r>
      <w:r w:rsidRPr="0009439F">
        <w:rPr>
          <w:rFonts w:hint="eastAsia"/>
        </w:rPr>
        <w:t>=</w:t>
      </w:r>
      <w:r w:rsidRPr="0009439F">
        <w:rPr>
          <w:rFonts w:hint="eastAsia"/>
          <w:position w:val="-24"/>
        </w:rPr>
        <w:object w:dxaOrig="740" w:dyaOrig="619">
          <v:shape id="对象 144" o:spid="_x00009e500a03-2188-4ca5-a06d-a314fb51961c_i1066" type="#_x00009e500a03-2188-4ca5-a06d-a314fb51961c_t75" alt="e卷通组卷系统 www.zujuan.com" style="width:36.75pt;height:30.75pt;mso-position-horizontal-relative:page;mso-position-vertical-relative:page" o:ole="">
            <v:fill o:detectmouseclick="t"/>
            <v:imagedata r:id="rId9e500a03-2188-4ca5-a06d-a314fb51961c78" o:title=""/>
          </v:shape>
          <o:OLEObject Type="Embed" ProgID="Equation.KSEE3" ShapeID="对象 144" DrawAspect="Content" ObjectID="_1515569773" r:id="rId9e500a03-2188-4ca5-a06d-a314fb51961c79">
            <o:FieldCodes>\* MERGEFORMAT</o:FieldCodes>
          </o:OLEObject>
        </w:object>
      </w:r>
      <w:r w:rsidR="001733D6">
        <w:rPr>
          <w:rFonts w:hint="eastAsia"/>
        </w:rPr>
        <w:t>．</w:t>
      </w:r>
    </w:p>
    <w:p w:rsidR="00CE783A" w:rsidRPr="0009439F" w:rsidRDefault="00CE783A" w:rsidP="0009439F">
      <w:r w:rsidRPr="0009439F">
        <w:rPr>
          <w:rFonts w:hint="eastAsia"/>
        </w:rPr>
        <w:t>考点：概率的计算</w:t>
      </w:r>
      <w:r w:rsidR="001733D6">
        <w:rPr>
          <w:rFonts w:hint="eastAsia"/>
        </w:rPr>
        <w:t>．</w:t>
      </w:r>
    </w:p>
    <w:p w:rsidR="00C2472D" w:rsidRPr="00782505" w:rsidRDefault="00C2472D" w:rsidP="00782505">
      <w:r w:rsidRPr="00782505">
        <w:rPr>
          <w:rFonts w:hint="eastAsia"/>
        </w:rPr>
        <w:t>4．</w:t>
      </w:r>
      <w:r w:rsidRPr="00782505">
        <w:rPr>
          <w:rFonts w:hint="eastAsia"/>
          <w:szCs w:val="28"/>
        </w:rPr>
        <w:t>0</w:t>
      </w:r>
      <w:r w:rsidR="004E06E2">
        <w:rPr>
          <w:rFonts w:hint="eastAsia"/>
          <w:szCs w:val="28"/>
        </w:rPr>
        <w:t>．</w:t>
      </w:r>
      <w:r w:rsidRPr="00782505">
        <w:rPr>
          <w:rFonts w:hint="eastAsia"/>
          <w:szCs w:val="28"/>
        </w:rPr>
        <w:t>5</w:t>
      </w:r>
      <w:r w:rsidR="004E06E2">
        <w:rPr>
          <w:rFonts w:hint="eastAsia"/>
        </w:rPr>
        <w:t>．</w:t>
      </w:r>
    </w:p>
    <w:p w:rsidR="00C2472D" w:rsidRPr="00782505" w:rsidRDefault="00C2472D" w:rsidP="00782505">
      <w:r w:rsidRPr="00782505">
        <w:rPr>
          <w:rFonts w:hint="eastAsia"/>
        </w:rPr>
        <w:t>【解析】</w:t>
      </w:r>
    </w:p>
    <w:p w:rsidR="00C2472D" w:rsidRPr="00782505" w:rsidRDefault="00C2472D" w:rsidP="00782505">
      <w:r w:rsidRPr="00782505">
        <w:rPr>
          <w:rFonts w:hint="eastAsia"/>
        </w:rPr>
        <w:t>试题分析：</w:t>
      </w:r>
      <w:r w:rsidRPr="00782505">
        <w:t>四个数有两个</w:t>
      </w:r>
      <w:r w:rsidRPr="00782505">
        <w:t>2a</w:t>
      </w:r>
      <w:r w:rsidRPr="00782505">
        <w:t>和</w:t>
      </w:r>
      <w:r w:rsidRPr="00782505">
        <w:rPr>
          <w:position w:val="-32"/>
        </w:rPr>
        <w:object w:dxaOrig="301" w:dyaOrig="702">
          <v:shape id="_x0000c2f7ecb3-d256-471d-abb7-91dbc985f0ec_i1044" type="#_x0000c2f7ecb3-d256-471d-abb7-91dbc985f0ec_t75" alt="e卷通组卷系统 www.zujuan.com" style="width:15pt;height:35.25pt;mso-position-horizontal-relative:page;mso-position-vertical-relative:page" o:ole="">
            <v:imagedata r:id="rIdc2f7ecb3-d256-471d-abb7-91dbc985f0ec55" o:title=""/>
          </v:shape>
          <o:OLEObject Type="Embed" ProgID="Equation.3" ShapeID="_x0000c2f7ecb3-d256-471d-abb7-91dbc985f0ec_i1044" DrawAspect="Content" ObjectID="_1515569310" r:id="rIdc2f7ecb3-d256-471d-abb7-91dbc985f0ec57"/>
        </w:object>
      </w:r>
      <w:r w:rsidRPr="00782505">
        <w:t>这两个负数，故负数出现的频率为</w:t>
      </w:r>
      <w:r w:rsidRPr="00782505">
        <w:rPr>
          <w:position w:val="-24"/>
        </w:rPr>
        <w:object w:dxaOrig="240" w:dyaOrig="620">
          <v:shape id="_x0000c2f7ecb3-d256-471d-abb7-91dbc985f0ec_i1045" type="#_x0000c2f7ecb3-d256-471d-abb7-91dbc985f0ec_t75" alt="e卷通组卷系统 www.zujuan.com" style="width:12pt;height:30.75pt" o:ole="">
            <v:imagedata r:id="rIdc2f7ecb3-d256-471d-abb7-91dbc985f0ec58" o:title=""/>
          </v:shape>
          <o:OLEObject Type="Embed" ProgID="Equation.DSMT4" ShapeID="_x0000c2f7ecb3-d256-471d-abb7-91dbc985f0ec_i1045" DrawAspect="Content" ObjectID="_1515569311" r:id="rIdc2f7ecb3-d256-471d-abb7-91dbc985f0ec59"/>
        </w:object>
      </w:r>
      <w:r w:rsidRPr="00782505">
        <w:t>=0</w:t>
      </w:r>
      <w:r w:rsidR="004E06E2">
        <w:t>．</w:t>
      </w:r>
      <w:r w:rsidRPr="00782505">
        <w:t>5</w:t>
      </w:r>
      <w:r w:rsidR="004E06E2">
        <w:t>．</w:t>
      </w:r>
      <w:r w:rsidRPr="00782505">
        <w:rPr>
          <w:rFonts w:hint="eastAsia"/>
        </w:rPr>
        <w:t>故答案为：</w:t>
      </w:r>
      <w:r w:rsidRPr="00782505">
        <w:rPr>
          <w:rFonts w:hint="eastAsia"/>
          <w:szCs w:val="28"/>
        </w:rPr>
        <w:t>0</w:t>
      </w:r>
      <w:r w:rsidR="004E06E2">
        <w:rPr>
          <w:rFonts w:hint="eastAsia"/>
          <w:szCs w:val="28"/>
        </w:rPr>
        <w:t>．</w:t>
      </w:r>
      <w:r w:rsidRPr="00782505">
        <w:rPr>
          <w:rFonts w:hint="eastAsia"/>
          <w:szCs w:val="28"/>
        </w:rPr>
        <w:t>5</w:t>
      </w:r>
      <w:r w:rsidR="004E06E2">
        <w:rPr>
          <w:rFonts w:hint="eastAsia"/>
        </w:rPr>
        <w:t>．</w:t>
      </w:r>
    </w:p>
    <w:p w:rsidR="00C2472D" w:rsidRPr="00782505" w:rsidRDefault="00C2472D" w:rsidP="00782505">
      <w:r w:rsidRPr="00782505">
        <w:t>考点：</w:t>
      </w:r>
      <w:r w:rsidRPr="00782505">
        <w:rPr>
          <w:rFonts w:hint="eastAsia"/>
        </w:rPr>
        <w:t>频数与频率</w:t>
      </w:r>
      <w:r w:rsidR="004E06E2">
        <w:t>．</w:t>
      </w:r>
    </w:p>
    <w:p w:rsidR="0006331A" w:rsidRPr="0006331A" w:rsidRDefault="0006331A" w:rsidP="0006331A">
      <w:r w:rsidRPr="0006331A">
        <w:rPr>
          <w:rFonts w:hint="eastAsia"/>
        </w:rPr>
        <w:t>5．</w:t>
      </w:r>
      <w:r w:rsidRPr="0006331A">
        <w:rPr>
          <w:rFonts w:hint="eastAsia"/>
        </w:rPr>
        <w:t>A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【解析】</w:t>
      </w:r>
    </w:p>
    <w:p w:rsidR="0006331A" w:rsidRPr="0006331A" w:rsidRDefault="0006331A" w:rsidP="0006331A">
      <w:r w:rsidRPr="0006331A">
        <w:rPr>
          <w:rFonts w:hint="eastAsia"/>
        </w:rPr>
        <w:t>试题分析：连接</w:t>
      </w:r>
      <w:r w:rsidRPr="0006331A">
        <w:rPr>
          <w:rFonts w:hint="eastAsia"/>
        </w:rPr>
        <w:t>CO</w:t>
      </w:r>
      <w:r>
        <w:rPr>
          <w:rFonts w:hint="eastAsia"/>
        </w:rPr>
        <w:t>，</w:t>
      </w:r>
      <w:r w:rsidRPr="0006331A">
        <w:rPr>
          <w:rFonts w:hint="eastAsia"/>
        </w:rPr>
        <w:t>因为</w:t>
      </w:r>
      <w:r w:rsidRPr="0006331A">
        <w:t>AB=BC</w:t>
      </w:r>
      <w:r>
        <w:t>，</w:t>
      </w:r>
      <w:r w:rsidRPr="0006331A">
        <w:t>CD=DE</w:t>
      </w:r>
      <w:r>
        <w:t>，</w:t>
      </w:r>
      <w:r w:rsidRPr="0006331A">
        <w:rPr>
          <w:rFonts w:hint="eastAsia"/>
        </w:rPr>
        <w:t>所以∠</w:t>
      </w:r>
      <w:r w:rsidRPr="0006331A">
        <w:rPr>
          <w:rFonts w:hint="eastAsia"/>
        </w:rPr>
        <w:t>AOB=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BOC</w:t>
      </w:r>
      <w:r>
        <w:rPr>
          <w:rFonts w:hint="eastAsia"/>
        </w:rPr>
        <w:t>，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COD=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DOE</w:t>
      </w:r>
      <w:r>
        <w:rPr>
          <w:rFonts w:hint="eastAsia"/>
        </w:rPr>
        <w:t>，</w:t>
      </w:r>
      <w:r w:rsidRPr="0006331A">
        <w:rPr>
          <w:rFonts w:hint="eastAsia"/>
        </w:rPr>
        <w:t>所以</w:t>
      </w:r>
      <w:r w:rsidRPr="0006331A">
        <w:rPr>
          <w:rFonts w:hint="eastAsia"/>
        </w:rPr>
        <w:t>2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BOC+2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COD=180</w:t>
      </w:r>
      <w:r w:rsidRPr="0006331A">
        <w:rPr>
          <w:rFonts w:hint="eastAsia"/>
        </w:rPr>
        <w:t>°</w:t>
      </w:r>
      <w:r>
        <w:rPr>
          <w:rFonts w:hint="eastAsia"/>
        </w:rPr>
        <w:t>，</w:t>
      </w:r>
      <w:r w:rsidRPr="0006331A">
        <w:rPr>
          <w:rFonts w:hint="eastAsia"/>
        </w:rPr>
        <w:t>所以∠</w:t>
      </w:r>
      <w:r w:rsidRPr="0006331A">
        <w:rPr>
          <w:rFonts w:hint="eastAsia"/>
        </w:rPr>
        <w:t>BOD=90</w:t>
      </w:r>
      <w:r w:rsidRPr="0006331A">
        <w:rPr>
          <w:rFonts w:hint="eastAsia"/>
        </w:rPr>
        <w:t>°</w:t>
      </w:r>
      <w:r>
        <w:rPr>
          <w:rFonts w:hint="eastAsia"/>
        </w:rPr>
        <w:t>，</w:t>
      </w:r>
      <w:r w:rsidRPr="0006331A">
        <w:rPr>
          <w:rFonts w:hint="eastAsia"/>
        </w:rPr>
        <w:t>因为</w:t>
      </w:r>
      <w:r w:rsidRPr="0006331A">
        <w:t>AE=4</w:t>
      </w:r>
      <w:r>
        <w:t>，</w:t>
      </w:r>
      <w:r w:rsidRPr="0006331A">
        <w:rPr>
          <w:rFonts w:hint="eastAsia"/>
        </w:rPr>
        <w:t>所以</w:t>
      </w:r>
      <w:r w:rsidRPr="0006331A">
        <w:rPr>
          <w:rFonts w:hint="eastAsia"/>
        </w:rPr>
        <w:t>AO=2</w:t>
      </w:r>
      <w:r>
        <w:rPr>
          <w:rFonts w:hint="eastAsia"/>
        </w:rPr>
        <w:t>，</w:t>
      </w:r>
      <w:r w:rsidRPr="0006331A">
        <w:rPr>
          <w:rFonts w:hint="eastAsia"/>
        </w:rPr>
        <w:t>所以</w:t>
      </w:r>
      <w:r w:rsidRPr="0006331A">
        <w:t>图中阴影部分的面积是</w:t>
      </w:r>
      <w:r w:rsidRPr="0006331A">
        <w:rPr>
          <w:position w:val="-24"/>
        </w:rPr>
        <w:object w:dxaOrig="920" w:dyaOrig="660">
          <v:shape id="_x00005b7c6691-7b62-467b-8433-440135c50e11_i1043" type="#_x00005b7c6691-7b62-467b-8433-440135c50e11_t75" style="width:45.75pt;height:33pt" o:ole="">
            <v:imagedata r:id="rId5b7c6691-7b62-467b-8433-440135c50e1136" o:title=""/>
          </v:shape>
          <o:OLEObject Type="Embed" ProgID="Equation.DSMT4" ShapeID="_x00005b7c6691-7b62-467b-8433-440135c50e11_i1043" DrawAspect="Content" ObjectID="_1515580918" r:id="rId5b7c6691-7b62-467b-8433-440135c50e1137"/>
        </w:object>
      </w:r>
      <w:r w:rsidRPr="0006331A">
        <w:rPr>
          <w:rFonts w:hint="eastAsia"/>
        </w:rPr>
        <w:t>=</w:t>
      </w:r>
      <w:r>
        <w:rPr>
          <w:rFonts w:hint="eastAsia"/>
        </w:rPr>
        <w:t>π，</w:t>
      </w:r>
      <w:r w:rsidRPr="0006331A">
        <w:rPr>
          <w:rFonts w:hint="eastAsia"/>
        </w:rPr>
        <w:t>故选</w:t>
      </w:r>
      <w:r w:rsidRPr="0006331A">
        <w:rPr>
          <w:rFonts w:hint="eastAsia"/>
        </w:rPr>
        <w:t>A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考点：</w:t>
      </w:r>
      <w:r w:rsidRPr="0006331A">
        <w:rPr>
          <w:rFonts w:hint="eastAsia"/>
        </w:rPr>
        <w:t>1</w:t>
      </w:r>
      <w:r>
        <w:rPr>
          <w:rFonts w:hint="eastAsia"/>
        </w:rPr>
        <w:t>．</w:t>
      </w:r>
      <w:r w:rsidRPr="0006331A">
        <w:rPr>
          <w:rFonts w:hint="eastAsia"/>
        </w:rPr>
        <w:t>扇形面积计算；</w:t>
      </w:r>
      <w:r w:rsidRPr="0006331A">
        <w:rPr>
          <w:rFonts w:hint="eastAsia"/>
        </w:rPr>
        <w:t>2</w:t>
      </w:r>
      <w:r>
        <w:rPr>
          <w:rFonts w:hint="eastAsia"/>
        </w:rPr>
        <w:t>．</w:t>
      </w:r>
      <w:r w:rsidRPr="0006331A">
        <w:rPr>
          <w:rFonts w:hint="eastAsia"/>
        </w:rPr>
        <w:t>弧、弦、圆心角定理；</w:t>
      </w:r>
      <w:r w:rsidRPr="0006331A">
        <w:rPr>
          <w:rFonts w:hint="eastAsia"/>
        </w:rPr>
        <w:t>3</w:t>
      </w:r>
      <w:r>
        <w:rPr>
          <w:rFonts w:hint="eastAsia"/>
        </w:rPr>
        <w:t>．</w:t>
      </w:r>
      <w:r w:rsidRPr="0006331A">
        <w:rPr>
          <w:rFonts w:hint="eastAsia"/>
        </w:rPr>
        <w:t>求圆心角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6．</w:t>
      </w:r>
      <w:r w:rsidRPr="0006331A">
        <w:rPr>
          <w:rFonts w:hint="eastAsia"/>
        </w:rPr>
        <w:t>B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【解析】</w:t>
      </w:r>
    </w:p>
    <w:p w:rsidR="0006331A" w:rsidRPr="0006331A" w:rsidRDefault="0006331A" w:rsidP="0006331A">
      <w:r w:rsidRPr="0006331A">
        <w:rPr>
          <w:rFonts w:hint="eastAsia"/>
        </w:rPr>
        <w:t>试题分析：垂径定理是：垂直于弦的直径平分这条弦</w:t>
      </w:r>
      <w:r>
        <w:rPr>
          <w:rFonts w:hint="eastAsia"/>
        </w:rPr>
        <w:t>，</w:t>
      </w:r>
      <w:r w:rsidRPr="0006331A">
        <w:rPr>
          <w:rFonts w:hint="eastAsia"/>
        </w:rPr>
        <w:t>并且平分这条弦所对的两段弧</w:t>
      </w:r>
      <w:r>
        <w:rPr>
          <w:rFonts w:hint="eastAsia"/>
        </w:rPr>
        <w:t>，</w:t>
      </w:r>
      <w:r w:rsidRPr="0006331A">
        <w:rPr>
          <w:rFonts w:hint="eastAsia"/>
        </w:rPr>
        <w:t>因为直径</w:t>
      </w:r>
      <w:r w:rsidRPr="0006331A">
        <w:rPr>
          <w:rFonts w:hint="eastAsia"/>
        </w:rPr>
        <w:t>AB</w:t>
      </w:r>
      <w:r w:rsidRPr="0006331A">
        <w:rPr>
          <w:rFonts w:cs="宋体" w:hint="eastAsia"/>
        </w:rPr>
        <w:t>⊥</w:t>
      </w:r>
      <w:r w:rsidRPr="0006331A">
        <w:rPr>
          <w:rFonts w:hint="eastAsia"/>
        </w:rPr>
        <w:t>CD</w:t>
      </w:r>
      <w:r>
        <w:rPr>
          <w:rFonts w:hint="eastAsia"/>
        </w:rPr>
        <w:t>，</w:t>
      </w:r>
      <w:r w:rsidRPr="0006331A">
        <w:rPr>
          <w:rFonts w:hint="eastAsia"/>
        </w:rPr>
        <w:t>所以</w:t>
      </w:r>
      <w:r w:rsidRPr="0006331A">
        <w:t>CE=DE</w:t>
      </w:r>
      <w:r>
        <w:rPr>
          <w:rFonts w:hint="eastAsia"/>
        </w:rPr>
        <w:t>，</w:t>
      </w:r>
      <w:r w:rsidRPr="0006331A">
        <w:rPr>
          <w:position w:val="-6"/>
        </w:rPr>
        <w:object w:dxaOrig="981" w:dyaOrig="360">
          <v:shape id="_x00005b7c6691-7b62-467b-8433-440135c50e11_i1036" type="#_x00005b7c6691-7b62-467b-8433-440135c50e11_t75" alt="e卷通组卷系统 www.zujuan.com" style="width:48.75pt;height:18pt;mso-position-horizontal-relative:page;mso-position-vertical-relative:page" o:ole="">
            <v:imagedata r:id="rId5b7c6691-7b62-467b-8433-440135c50e1123" o:title=""/>
          </v:shape>
          <o:OLEObject Type="Embed" ProgID="Equation.3" ShapeID="_x00005b7c6691-7b62-467b-8433-440135c50e11_i1036" DrawAspect="Content" ObjectID="_1515580913" r:id="rId5b7c6691-7b62-467b-8433-440135c50e1125">
            <o:FieldCodes>\* MERGEFORMAT</o:FieldCodes>
          </o:OLEObject>
        </w:object>
      </w:r>
      <w:r>
        <w:rPr>
          <w:rFonts w:hint="eastAsia"/>
        </w:rPr>
        <w:t>，</w:t>
      </w:r>
      <w:r w:rsidRPr="0006331A">
        <w:rPr>
          <w:rFonts w:hint="eastAsia"/>
        </w:rPr>
        <w:t>故选项</w:t>
      </w:r>
      <w:r w:rsidRPr="0006331A">
        <w:rPr>
          <w:rFonts w:hint="eastAsia"/>
        </w:rPr>
        <w:t>A</w:t>
      </w:r>
      <w:r>
        <w:rPr>
          <w:rFonts w:hint="eastAsia"/>
        </w:rPr>
        <w:t>，</w:t>
      </w:r>
      <w:r w:rsidRPr="0006331A">
        <w:rPr>
          <w:rFonts w:hint="eastAsia"/>
        </w:rPr>
        <w:t>C</w:t>
      </w:r>
      <w:r w:rsidRPr="0006331A">
        <w:rPr>
          <w:rFonts w:hint="eastAsia"/>
        </w:rPr>
        <w:t>正确</w:t>
      </w:r>
      <w:r>
        <w:rPr>
          <w:rFonts w:hint="eastAsia"/>
        </w:rPr>
        <w:t>，</w:t>
      </w:r>
      <w:r w:rsidRPr="0006331A">
        <w:rPr>
          <w:rFonts w:hint="eastAsia"/>
        </w:rPr>
        <w:t>因为</w:t>
      </w:r>
      <w:r w:rsidRPr="0006331A">
        <w:rPr>
          <w:rFonts w:hint="eastAsia"/>
        </w:rPr>
        <w:t>OC=OD</w:t>
      </w:r>
      <w:r>
        <w:rPr>
          <w:rFonts w:hint="eastAsia"/>
        </w:rPr>
        <w:t>，</w:t>
      </w:r>
      <w:r w:rsidRPr="0006331A">
        <w:rPr>
          <w:rFonts w:hint="eastAsia"/>
        </w:rPr>
        <w:t>所以∠</w:t>
      </w:r>
      <w:r w:rsidRPr="0006331A">
        <w:rPr>
          <w:rFonts w:hint="eastAsia"/>
        </w:rPr>
        <w:t>C=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D</w:t>
      </w:r>
      <w:r>
        <w:rPr>
          <w:rFonts w:hint="eastAsia"/>
        </w:rPr>
        <w:t>，</w:t>
      </w:r>
      <w:r w:rsidRPr="0006331A">
        <w:rPr>
          <w:rFonts w:hint="eastAsia"/>
        </w:rPr>
        <w:t>故</w:t>
      </w:r>
      <w:r w:rsidRPr="0006331A">
        <w:rPr>
          <w:rFonts w:hint="eastAsia"/>
        </w:rPr>
        <w:t>D</w:t>
      </w:r>
      <w:r w:rsidRPr="0006331A">
        <w:rPr>
          <w:rFonts w:hint="eastAsia"/>
        </w:rPr>
        <w:t>正确</w:t>
      </w:r>
      <w:r>
        <w:rPr>
          <w:rFonts w:hint="eastAsia"/>
        </w:rPr>
        <w:t>，</w:t>
      </w:r>
      <w:r w:rsidRPr="0006331A">
        <w:rPr>
          <w:rFonts w:hint="eastAsia"/>
        </w:rPr>
        <w:t>所以此题结论错误的是</w:t>
      </w:r>
      <w:r w:rsidRPr="0006331A">
        <w:rPr>
          <w:rFonts w:hint="eastAsia"/>
        </w:rPr>
        <w:t>B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考点：垂径定理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7．</w:t>
      </w:r>
      <w:r w:rsidRPr="0006331A">
        <w:rPr>
          <w:rFonts w:hint="eastAsia"/>
        </w:rPr>
        <w:t>D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【解析】</w:t>
      </w:r>
    </w:p>
    <w:p w:rsidR="0006331A" w:rsidRPr="0006331A" w:rsidRDefault="0006331A" w:rsidP="0006331A">
      <w:r w:rsidRPr="0006331A">
        <w:rPr>
          <w:rFonts w:hint="eastAsia"/>
        </w:rPr>
        <w:t>试题分析：根据</w:t>
      </w:r>
      <w:r w:rsidRPr="0006331A">
        <w:t>圆周角定理</w:t>
      </w:r>
      <w:r w:rsidRPr="0006331A">
        <w:rPr>
          <w:rFonts w:hint="eastAsia"/>
        </w:rPr>
        <w:t>：</w:t>
      </w:r>
      <w:r w:rsidRPr="0006331A">
        <w:t>在同圆或等圆中</w:t>
      </w:r>
      <w:r>
        <w:t>，</w:t>
      </w:r>
      <w:r w:rsidRPr="0006331A">
        <w:t>同弧或等弧所对的圆周角相等</w:t>
      </w:r>
      <w:r>
        <w:t>，</w:t>
      </w:r>
      <w:r w:rsidRPr="0006331A">
        <w:t>都等于这条弧所对的圆心角的一半</w:t>
      </w:r>
      <w:r>
        <w:rPr>
          <w:rFonts w:hint="eastAsia"/>
        </w:rPr>
        <w:t>，</w:t>
      </w:r>
      <w:r w:rsidRPr="0006331A">
        <w:rPr>
          <w:rFonts w:hint="eastAsia"/>
        </w:rPr>
        <w:t>所以</w:t>
      </w:r>
      <w:r w:rsidRPr="0006331A">
        <w:rPr>
          <w:rFonts w:cs="宋体" w:hint="eastAsia"/>
          <w:lang w:val="pt-BR"/>
        </w:rPr>
        <w:t>∠</w:t>
      </w:r>
      <w:r w:rsidRPr="0006331A">
        <w:rPr>
          <w:lang w:val="pt-BR"/>
        </w:rPr>
        <w:t>ACB</w:t>
      </w:r>
      <w:r w:rsidRPr="0006331A">
        <w:rPr>
          <w:iCs/>
          <w:lang w:val="pt-BR"/>
        </w:rPr>
        <w:t>的度数是</w:t>
      </w:r>
      <w:r w:rsidRPr="0006331A">
        <w:rPr>
          <w:rFonts w:hint="eastAsia"/>
          <w:iCs/>
          <w:lang w:val="pt-BR"/>
        </w:rPr>
        <w:t>70</w:t>
      </w:r>
      <w:r w:rsidRPr="0006331A">
        <w:rPr>
          <w:rFonts w:hint="eastAsia"/>
          <w:iCs/>
          <w:lang w:val="pt-BR"/>
        </w:rPr>
        <w:t>º÷</w:t>
      </w:r>
      <w:r w:rsidRPr="0006331A">
        <w:rPr>
          <w:rFonts w:hint="eastAsia"/>
          <w:iCs/>
          <w:lang w:val="pt-BR"/>
        </w:rPr>
        <w:t>2=35</w:t>
      </w:r>
      <w:r w:rsidRPr="0006331A">
        <w:rPr>
          <w:rFonts w:hint="eastAsia"/>
          <w:iCs/>
          <w:lang w:val="pt-BR"/>
        </w:rPr>
        <w:t>º</w:t>
      </w:r>
      <w:r>
        <w:rPr>
          <w:rFonts w:hint="eastAsia"/>
          <w:iCs/>
          <w:lang w:val="pt-BR"/>
        </w:rPr>
        <w:t>，</w:t>
      </w:r>
      <w:r w:rsidRPr="0006331A">
        <w:rPr>
          <w:rFonts w:hint="eastAsia"/>
          <w:iCs/>
          <w:lang w:val="pt-BR"/>
        </w:rPr>
        <w:t>故选</w:t>
      </w:r>
      <w:r w:rsidRPr="0006331A">
        <w:rPr>
          <w:rFonts w:hint="eastAsia"/>
          <w:iCs/>
          <w:lang w:val="pt-BR"/>
        </w:rPr>
        <w:t>D</w:t>
      </w:r>
      <w:r>
        <w:rPr>
          <w:rFonts w:hint="eastAsia"/>
          <w:iCs/>
          <w:lang w:val="pt-BR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考点：圆周角定理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8．</w:t>
      </w:r>
      <w:r w:rsidRPr="0006331A">
        <w:rPr>
          <w:rFonts w:hint="eastAsia"/>
        </w:rPr>
        <w:t>10</w:t>
      </w:r>
      <w:r>
        <w:rPr>
          <w:rFonts w:hint="eastAsia"/>
        </w:rPr>
        <w:t>．</w:t>
      </w:r>
      <w:r w:rsidRPr="0006331A">
        <w:rPr>
          <w:rFonts w:hint="eastAsia"/>
        </w:rPr>
        <w:t>5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【解析】</w:t>
      </w:r>
    </w:p>
    <w:p w:rsidR="0006331A" w:rsidRPr="0006331A" w:rsidRDefault="0006331A" w:rsidP="0006331A">
      <w:r w:rsidRPr="0006331A">
        <w:rPr>
          <w:rFonts w:hint="eastAsia"/>
        </w:rPr>
        <w:t>试题分析：由题意得</w:t>
      </w:r>
      <w:r w:rsidRPr="0006331A">
        <w:rPr>
          <w:rFonts w:hint="eastAsia"/>
        </w:rPr>
        <w:t>MA=MC</w:t>
      </w:r>
      <w:r>
        <w:rPr>
          <w:rFonts w:hint="eastAsia"/>
        </w:rPr>
        <w:t>，</w:t>
      </w:r>
      <w:r w:rsidRPr="0006331A">
        <w:rPr>
          <w:rFonts w:hint="eastAsia"/>
        </w:rPr>
        <w:t>NB=NC</w:t>
      </w:r>
      <w:r>
        <w:rPr>
          <w:rFonts w:hint="eastAsia"/>
        </w:rPr>
        <w:t>，</w:t>
      </w:r>
      <w:r w:rsidRPr="0006331A">
        <w:rPr>
          <w:rFonts w:hint="eastAsia"/>
        </w:rPr>
        <w:t>又因为</w:t>
      </w:r>
      <w:r w:rsidRPr="0006331A">
        <w:t>P</w:t>
      </w:r>
      <w:r>
        <w:t>，</w:t>
      </w:r>
      <w:r w:rsidRPr="0006331A">
        <w:t>Q</w:t>
      </w:r>
      <w:r w:rsidRPr="0006331A">
        <w:t>分别是</w:t>
      </w:r>
      <w:r w:rsidRPr="0006331A">
        <w:rPr>
        </w:rPr>
        <w:object w:dxaOrig="421" w:dyaOrig="361">
          <v:shape id="_x00005b7c6691-7b62-467b-8433-440135c50e11_i1074" type="#_x00005b7c6691-7b62-467b-8433-440135c50e11_t75" alt="e卷通组卷系统 www.zujuan.com" style="width:21pt;height:18pt;mso-position-horizontal-relative:page;mso-position-vertical-relative:page" o:ole="">
            <v:imagedata r:id="rId5b7c6691-7b62-467b-8433-440135c50e1175" o:title=""/>
          </v:shape>
          <o:OLEObject Type="Embed" ProgID="Equation.3" ShapeID="_x00005b7c6691-7b62-467b-8433-440135c50e11_i1074" DrawAspect="Content" ObjectID="_1515580944" r:id="rId5b7c6691-7b62-467b-8433-440135c50e1180">
            <o:FieldCodes>\* MERGEFORMAT</o:FieldCodes>
          </o:OLEObject>
        </w:object>
      </w:r>
      <w:r>
        <w:t>，</w:t>
      </w:r>
      <w:r w:rsidRPr="0006331A">
        <w:rPr>
        </w:rPr>
        <w:object w:dxaOrig="401" w:dyaOrig="361">
          <v:shape id="_x00005b7c6691-7b62-467b-8433-440135c50e11_i1075" type="#_x00005b7c6691-7b62-467b-8433-440135c50e11_t75" alt="e卷通组卷系统 www.zujuan.com" style="width:20.25pt;height:18pt;mso-position-horizontal-relative:page;mso-position-vertical-relative:page" o:ole="">
            <v:fill o:detectmouseclick="t"/>
            <v:imagedata r:id="rId5b7c6691-7b62-467b-8433-440135c50e1177" o:title=""/>
          </v:shape>
          <o:OLEObject Type="Embed" ProgID="Equation.3" ShapeID="_x00005b7c6691-7b62-467b-8433-440135c50e11_i1075" DrawAspect="Content" ObjectID="_1515580945" r:id="rId5b7c6691-7b62-467b-8433-440135c50e1181">
            <o:FieldCodes>\* MERGEFORMAT</o:FieldCodes>
          </o:OLEObject>
        </w:object>
      </w:r>
      <w:r w:rsidRPr="0006331A">
        <w:t>的中点</w:t>
      </w:r>
      <w:r>
        <w:t>．</w:t>
      </w:r>
      <w:r w:rsidRPr="0006331A">
        <w:rPr>
          <w:rFonts w:hint="eastAsia"/>
        </w:rPr>
        <w:t>所以点</w:t>
      </w:r>
      <w:r w:rsidRPr="0006331A">
        <w:rPr>
          <w:rFonts w:hint="eastAsia"/>
        </w:rPr>
        <w:t>M</w:t>
      </w:r>
      <w:r>
        <w:rPr>
          <w:rFonts w:hint="eastAsia"/>
        </w:rPr>
        <w:t>，</w:t>
      </w:r>
      <w:r w:rsidRPr="0006331A">
        <w:rPr>
          <w:rFonts w:hint="eastAsia"/>
        </w:rPr>
        <w:t>P</w:t>
      </w:r>
      <w:r>
        <w:rPr>
          <w:rFonts w:hint="eastAsia"/>
        </w:rPr>
        <w:t>，</w:t>
      </w:r>
      <w:r w:rsidRPr="0006331A">
        <w:rPr>
          <w:rFonts w:hint="eastAsia"/>
        </w:rPr>
        <w:t>O</w:t>
      </w:r>
      <w:r w:rsidRPr="0006331A">
        <w:rPr>
          <w:rFonts w:hint="eastAsia"/>
        </w:rPr>
        <w:t>在一条直线上</w:t>
      </w:r>
      <w:r>
        <w:rPr>
          <w:rFonts w:hint="eastAsia"/>
        </w:rPr>
        <w:t>，</w:t>
      </w:r>
      <w:r w:rsidRPr="0006331A">
        <w:rPr>
          <w:rFonts w:hint="eastAsia"/>
        </w:rPr>
        <w:t>点</w:t>
      </w:r>
      <w:r w:rsidRPr="0006331A">
        <w:rPr>
          <w:rFonts w:hint="eastAsia"/>
        </w:rPr>
        <w:t>N</w:t>
      </w:r>
      <w:r>
        <w:rPr>
          <w:rFonts w:hint="eastAsia"/>
        </w:rPr>
        <w:t>，</w:t>
      </w:r>
      <w:r w:rsidRPr="0006331A">
        <w:rPr>
          <w:rFonts w:hint="eastAsia"/>
        </w:rPr>
        <w:t>Q</w:t>
      </w:r>
      <w:r>
        <w:rPr>
          <w:rFonts w:hint="eastAsia"/>
        </w:rPr>
        <w:t>，</w:t>
      </w:r>
      <w:r w:rsidRPr="0006331A">
        <w:rPr>
          <w:rFonts w:hint="eastAsia"/>
        </w:rPr>
        <w:t>O</w:t>
      </w:r>
      <w:r w:rsidRPr="0006331A">
        <w:rPr>
          <w:rFonts w:hint="eastAsia"/>
        </w:rPr>
        <w:t>也在一条直线上</w:t>
      </w:r>
      <w:r>
        <w:rPr>
          <w:rFonts w:hint="eastAsia"/>
        </w:rPr>
        <w:t>，</w:t>
      </w:r>
      <w:r w:rsidRPr="0006331A">
        <w:rPr>
          <w:rFonts w:hint="eastAsia"/>
        </w:rPr>
        <w:t>连接</w:t>
      </w:r>
      <w:r w:rsidRPr="0006331A">
        <w:rPr>
          <w:rFonts w:hint="eastAsia"/>
        </w:rPr>
        <w:t>PO</w:t>
      </w:r>
      <w:r>
        <w:rPr>
          <w:rFonts w:hint="eastAsia"/>
        </w:rPr>
        <w:t>，</w:t>
      </w:r>
      <w:r w:rsidRPr="0006331A">
        <w:rPr>
          <w:rFonts w:hint="eastAsia"/>
        </w:rPr>
        <w:t>QO</w:t>
      </w:r>
      <w:r>
        <w:rPr>
          <w:rFonts w:hint="eastAsia"/>
        </w:rPr>
        <w:t>，</w:t>
      </w:r>
      <w:r w:rsidRPr="0006331A">
        <w:rPr>
          <w:rFonts w:hint="eastAsia"/>
        </w:rPr>
        <w:t>分别交</w:t>
      </w:r>
      <w:r w:rsidRPr="0006331A">
        <w:rPr>
          <w:rFonts w:hint="eastAsia"/>
        </w:rPr>
        <w:t>AC</w:t>
      </w:r>
      <w:r w:rsidRPr="0006331A">
        <w:rPr>
          <w:rFonts w:hint="eastAsia"/>
        </w:rPr>
        <w:t>于</w:t>
      </w:r>
      <w:r w:rsidRPr="0006331A">
        <w:rPr>
          <w:rFonts w:hint="eastAsia"/>
        </w:rPr>
        <w:t>E</w:t>
      </w:r>
      <w:r>
        <w:rPr>
          <w:rFonts w:hint="eastAsia"/>
        </w:rPr>
        <w:t>，</w:t>
      </w:r>
      <w:r w:rsidRPr="0006331A">
        <w:rPr>
          <w:rFonts w:hint="eastAsia"/>
        </w:rPr>
        <w:t>BC</w:t>
      </w:r>
      <w:r w:rsidRPr="0006331A">
        <w:rPr>
          <w:rFonts w:hint="eastAsia"/>
        </w:rPr>
        <w:t>于</w:t>
      </w:r>
      <w:r w:rsidRPr="0006331A">
        <w:rPr>
          <w:rFonts w:hint="eastAsia"/>
        </w:rPr>
        <w:t>F</w:t>
      </w:r>
      <w:r>
        <w:rPr>
          <w:rFonts w:hint="eastAsia"/>
        </w:rPr>
        <w:t>，</w:t>
      </w:r>
      <w:r w:rsidRPr="0006331A">
        <w:rPr>
          <w:rFonts w:hint="eastAsia"/>
        </w:rPr>
        <w:t>则</w:t>
      </w:r>
      <w:r w:rsidRPr="0006331A">
        <w:rPr>
          <w:rFonts w:hint="eastAsia"/>
        </w:rPr>
        <w:t>ME</w:t>
      </w:r>
      <w:r w:rsidRPr="0006331A">
        <w:rPr>
          <w:rFonts w:hint="eastAsia"/>
        </w:rPr>
        <w:t>垂直</w:t>
      </w:r>
      <w:r w:rsidRPr="0006331A">
        <w:rPr>
          <w:rFonts w:hint="eastAsia"/>
        </w:rPr>
        <w:t>AC</w:t>
      </w:r>
      <w:r>
        <w:rPr>
          <w:rFonts w:hint="eastAsia"/>
        </w:rPr>
        <w:t>，</w:t>
      </w:r>
      <w:r w:rsidRPr="0006331A">
        <w:rPr>
          <w:rFonts w:hint="eastAsia"/>
        </w:rPr>
        <w:t>NF</w:t>
      </w:r>
      <w:r w:rsidRPr="0006331A">
        <w:rPr>
          <w:rFonts w:hint="eastAsia"/>
        </w:rPr>
        <w:t>垂直</w:t>
      </w:r>
      <w:r w:rsidRPr="0006331A">
        <w:rPr>
          <w:rFonts w:hint="eastAsia"/>
        </w:rPr>
        <w:t>BC</w:t>
      </w:r>
      <w:r>
        <w:rPr>
          <w:rFonts w:hint="eastAsia"/>
        </w:rPr>
        <w:t>，</w:t>
      </w:r>
      <w:r w:rsidRPr="0006331A">
        <w:rPr>
          <w:rFonts w:hint="eastAsia"/>
        </w:rPr>
        <w:t>又由垂径定理可得：</w:t>
      </w:r>
      <w:r w:rsidRPr="0006331A">
        <w:rPr>
          <w:rFonts w:hint="eastAsia"/>
        </w:rPr>
        <w:t>PO</w:t>
      </w:r>
      <w:r w:rsidRPr="0006331A">
        <w:rPr>
          <w:rFonts w:hint="eastAsia"/>
        </w:rPr>
        <w:t>垂直且平分</w:t>
      </w:r>
      <w:r w:rsidRPr="0006331A">
        <w:rPr>
          <w:rFonts w:hint="eastAsia"/>
        </w:rPr>
        <w:t>AC</w:t>
      </w:r>
      <w:r>
        <w:rPr>
          <w:rFonts w:hint="eastAsia"/>
        </w:rPr>
        <w:t>，</w:t>
      </w:r>
      <w:r w:rsidRPr="0006331A">
        <w:rPr>
          <w:rFonts w:hint="eastAsia"/>
        </w:rPr>
        <w:t>OQ</w:t>
      </w:r>
      <w:r w:rsidRPr="0006331A">
        <w:rPr>
          <w:rFonts w:hint="eastAsia"/>
        </w:rPr>
        <w:t>垂直且平分</w:t>
      </w:r>
      <w:r w:rsidRPr="0006331A">
        <w:rPr>
          <w:rFonts w:hint="eastAsia"/>
        </w:rPr>
        <w:t>BC</w:t>
      </w:r>
      <w:r>
        <w:rPr>
          <w:rFonts w:hint="eastAsia"/>
        </w:rPr>
        <w:t>，</w:t>
      </w:r>
      <w:r w:rsidRPr="0006331A">
        <w:rPr>
          <w:rFonts w:hint="eastAsia"/>
        </w:rPr>
        <w:t>因为</w:t>
      </w:r>
      <w:r w:rsidRPr="0006331A">
        <w:t>AC+BC=15</w:t>
      </w:r>
      <w:r>
        <w:t>，</w:t>
      </w:r>
      <w:r w:rsidRPr="0006331A">
        <w:rPr>
          <w:rFonts w:hint="eastAsia"/>
        </w:rPr>
        <w:t>所以</w:t>
      </w:r>
      <w:r w:rsidRPr="0006331A">
        <w:rPr>
          <w:rFonts w:hint="eastAsia"/>
        </w:rPr>
        <w:t>EC+FC=7</w:t>
      </w:r>
      <w:r>
        <w:rPr>
          <w:rFonts w:hint="eastAsia"/>
        </w:rPr>
        <w:t>．</w:t>
      </w:r>
      <w:r w:rsidRPr="0006331A">
        <w:rPr>
          <w:rFonts w:hint="eastAsia"/>
        </w:rPr>
        <w:t>5</w:t>
      </w:r>
      <w:r>
        <w:rPr>
          <w:rFonts w:hint="eastAsia"/>
        </w:rPr>
        <w:t>，</w:t>
      </w:r>
      <w:r w:rsidRPr="0006331A">
        <w:rPr>
          <w:rFonts w:hint="eastAsia"/>
        </w:rPr>
        <w:t>又因为</w:t>
      </w:r>
      <w:r w:rsidRPr="0006331A">
        <w:rPr>
          <w:rFonts w:hint="eastAsia"/>
        </w:rPr>
        <w:t>ME+NF=AC+BC=15</w:t>
      </w:r>
      <w:r>
        <w:rPr>
          <w:rFonts w:hint="eastAsia"/>
        </w:rPr>
        <w:t>，</w:t>
      </w:r>
      <w:r w:rsidRPr="0006331A">
        <w:rPr>
          <w:rFonts w:hint="eastAsia"/>
        </w:rPr>
        <w:t>而</w:t>
      </w:r>
      <w:r w:rsidRPr="0006331A">
        <w:t>MP</w:t>
      </w:r>
      <w:r w:rsidRPr="0006331A">
        <w:t>＋</w:t>
      </w:r>
      <w:r w:rsidRPr="0006331A">
        <w:t>NQ=12</w:t>
      </w:r>
      <w:r>
        <w:t>，</w:t>
      </w:r>
      <w:r w:rsidRPr="0006331A">
        <w:rPr>
          <w:rFonts w:hint="eastAsia"/>
        </w:rPr>
        <w:t>所以</w:t>
      </w:r>
      <w:r w:rsidRPr="0006331A">
        <w:rPr>
          <w:rFonts w:hint="eastAsia"/>
        </w:rPr>
        <w:t>PE+QF=15-12=3</w:t>
      </w:r>
      <w:r>
        <w:rPr>
          <w:rFonts w:hint="eastAsia"/>
        </w:rPr>
        <w:t>，</w:t>
      </w:r>
      <w:r w:rsidRPr="0006331A">
        <w:rPr>
          <w:rFonts w:hint="eastAsia"/>
        </w:rPr>
        <w:t>因为</w:t>
      </w:r>
      <w:r w:rsidRPr="0006331A">
        <w:rPr>
          <w:rFonts w:hint="eastAsia"/>
        </w:rPr>
        <w:t>AB</w:t>
      </w:r>
      <w:r w:rsidRPr="0006331A">
        <w:rPr>
          <w:rFonts w:hint="eastAsia"/>
        </w:rPr>
        <w:t>为直径</w:t>
      </w:r>
      <w:r>
        <w:rPr>
          <w:rFonts w:hint="eastAsia"/>
        </w:rPr>
        <w:t>，</w:t>
      </w:r>
      <w:r w:rsidRPr="0006331A">
        <w:rPr>
          <w:rFonts w:hint="eastAsia"/>
        </w:rPr>
        <w:t>所以∠</w:t>
      </w:r>
      <w:r w:rsidRPr="0006331A">
        <w:rPr>
          <w:rFonts w:hint="eastAsia"/>
        </w:rPr>
        <w:t>ACB=90</w:t>
      </w:r>
      <w:r w:rsidRPr="0006331A">
        <w:rPr>
          <w:rFonts w:hint="eastAsia"/>
        </w:rPr>
        <w:t>°</w:t>
      </w:r>
      <w:r>
        <w:rPr>
          <w:rFonts w:hint="eastAsia"/>
        </w:rPr>
        <w:t>，</w:t>
      </w:r>
      <w:r w:rsidRPr="0006331A">
        <w:rPr>
          <w:rFonts w:hint="eastAsia"/>
        </w:rPr>
        <w:t>所以四边形</w:t>
      </w:r>
      <w:r w:rsidRPr="0006331A">
        <w:rPr>
          <w:rFonts w:hint="eastAsia"/>
        </w:rPr>
        <w:t>CEOF</w:t>
      </w:r>
      <w:r w:rsidRPr="0006331A">
        <w:rPr>
          <w:rFonts w:hint="eastAsia"/>
        </w:rPr>
        <w:t>是矩形</w:t>
      </w:r>
      <w:r>
        <w:rPr>
          <w:rFonts w:hint="eastAsia"/>
        </w:rPr>
        <w:t>，</w:t>
      </w:r>
      <w:r w:rsidRPr="0006331A">
        <w:rPr>
          <w:rFonts w:hint="eastAsia"/>
        </w:rPr>
        <w:t>CF=OE</w:t>
      </w:r>
      <w:r>
        <w:rPr>
          <w:rFonts w:hint="eastAsia"/>
        </w:rPr>
        <w:t>，</w:t>
      </w:r>
      <w:r w:rsidRPr="0006331A">
        <w:rPr>
          <w:rFonts w:hint="eastAsia"/>
        </w:rPr>
        <w:t>CE=OF</w:t>
      </w:r>
      <w:r>
        <w:rPr>
          <w:rFonts w:hint="eastAsia"/>
        </w:rPr>
        <w:t>，</w:t>
      </w:r>
      <w:r w:rsidRPr="0006331A">
        <w:rPr>
          <w:rFonts w:hint="eastAsia"/>
        </w:rPr>
        <w:t>因为</w:t>
      </w:r>
      <w:r>
        <w:rPr>
          <w:rFonts w:hint="eastAsia"/>
        </w:rPr>
        <w:t xml:space="preserve"> </w:t>
      </w:r>
      <w:r w:rsidRPr="0006331A">
        <w:rPr>
          <w:rFonts w:hint="eastAsia"/>
        </w:rPr>
        <w:t>EC+FC=7</w:t>
      </w:r>
      <w:r>
        <w:rPr>
          <w:rFonts w:hint="eastAsia"/>
        </w:rPr>
        <w:t>．</w:t>
      </w:r>
      <w:r w:rsidRPr="0006331A">
        <w:rPr>
          <w:rFonts w:hint="eastAsia"/>
        </w:rPr>
        <w:t>5</w:t>
      </w:r>
      <w:r>
        <w:rPr>
          <w:rFonts w:hint="eastAsia"/>
        </w:rPr>
        <w:t>，</w:t>
      </w:r>
      <w:r w:rsidRPr="0006331A">
        <w:rPr>
          <w:rFonts w:hint="eastAsia"/>
        </w:rPr>
        <w:t>所以</w:t>
      </w:r>
      <w:r w:rsidRPr="0006331A">
        <w:rPr>
          <w:rFonts w:hint="eastAsia"/>
        </w:rPr>
        <w:t>OE+</w:t>
      </w:r>
      <w:r>
        <w:rPr>
          <w:rFonts w:hint="eastAsia"/>
        </w:rPr>
        <w:t xml:space="preserve"> </w:t>
      </w:r>
      <w:r w:rsidRPr="0006331A">
        <w:rPr>
          <w:rFonts w:hint="eastAsia"/>
        </w:rPr>
        <w:t>OF=7</w:t>
      </w:r>
      <w:r>
        <w:rPr>
          <w:rFonts w:hint="eastAsia"/>
        </w:rPr>
        <w:t>．</w:t>
      </w:r>
      <w:r w:rsidRPr="0006331A">
        <w:rPr>
          <w:rFonts w:hint="eastAsia"/>
        </w:rPr>
        <w:t>5</w:t>
      </w:r>
      <w:r>
        <w:rPr>
          <w:rFonts w:hint="eastAsia"/>
        </w:rPr>
        <w:t>，</w:t>
      </w:r>
      <w:r w:rsidRPr="0006331A">
        <w:rPr>
          <w:rFonts w:hint="eastAsia"/>
        </w:rPr>
        <w:t>转换成</w:t>
      </w:r>
      <w:r w:rsidRPr="0006331A">
        <w:rPr>
          <w:rFonts w:hint="eastAsia"/>
        </w:rPr>
        <w:t>PO-PE+OQ-QF=7</w:t>
      </w:r>
      <w:r>
        <w:rPr>
          <w:rFonts w:hint="eastAsia"/>
        </w:rPr>
        <w:t>．</w:t>
      </w:r>
      <w:r w:rsidRPr="0006331A">
        <w:rPr>
          <w:rFonts w:hint="eastAsia"/>
        </w:rPr>
        <w:t>5</w:t>
      </w:r>
      <w:r>
        <w:rPr>
          <w:rFonts w:hint="eastAsia"/>
        </w:rPr>
        <w:t>，</w:t>
      </w:r>
      <w:r w:rsidRPr="0006331A">
        <w:rPr>
          <w:rFonts w:hint="eastAsia"/>
        </w:rPr>
        <w:t>PO=OQ</w:t>
      </w:r>
      <w:r>
        <w:rPr>
          <w:rFonts w:hint="eastAsia"/>
        </w:rPr>
        <w:t>，</w:t>
      </w:r>
      <w:r w:rsidRPr="0006331A">
        <w:rPr>
          <w:rFonts w:hint="eastAsia"/>
        </w:rPr>
        <w:t>即</w:t>
      </w:r>
      <w:r w:rsidRPr="0006331A">
        <w:rPr>
          <w:rFonts w:hint="eastAsia"/>
        </w:rPr>
        <w:t>2PO=7</w:t>
      </w:r>
      <w:r>
        <w:rPr>
          <w:rFonts w:hint="eastAsia"/>
        </w:rPr>
        <w:t>．</w:t>
      </w:r>
      <w:r w:rsidRPr="0006331A">
        <w:rPr>
          <w:rFonts w:hint="eastAsia"/>
        </w:rPr>
        <w:t>5+PE+QF=7</w:t>
      </w:r>
      <w:r>
        <w:rPr>
          <w:rFonts w:hint="eastAsia"/>
        </w:rPr>
        <w:t>．</w:t>
      </w:r>
      <w:r w:rsidRPr="0006331A">
        <w:rPr>
          <w:rFonts w:hint="eastAsia"/>
        </w:rPr>
        <w:t>5+3=10</w:t>
      </w:r>
      <w:r>
        <w:rPr>
          <w:rFonts w:hint="eastAsia"/>
        </w:rPr>
        <w:t>．</w:t>
      </w:r>
      <w:r w:rsidRPr="0006331A">
        <w:rPr>
          <w:rFonts w:hint="eastAsia"/>
        </w:rPr>
        <w:t>5</w:t>
      </w:r>
      <w:r>
        <w:rPr>
          <w:rFonts w:hint="eastAsia"/>
        </w:rPr>
        <w:t>．</w:t>
      </w:r>
      <w:r w:rsidRPr="0006331A">
        <w:rPr>
          <w:rFonts w:hint="eastAsia"/>
        </w:rPr>
        <w:t>所以</w:t>
      </w:r>
      <w:r w:rsidRPr="0006331A">
        <w:t>AB</w:t>
      </w:r>
      <w:r w:rsidRPr="0006331A">
        <w:t>的长是</w:t>
      </w:r>
      <w:r w:rsidRPr="0006331A">
        <w:rPr>
          <w:rFonts w:hint="eastAsia"/>
        </w:rPr>
        <w:t>10</w:t>
      </w:r>
      <w:r>
        <w:rPr>
          <w:rFonts w:hint="eastAsia"/>
        </w:rPr>
        <w:t>．</w:t>
      </w:r>
      <w:r w:rsidRPr="0006331A">
        <w:rPr>
          <w:rFonts w:hint="eastAsia"/>
        </w:rPr>
        <w:t>5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考点：</w:t>
      </w:r>
      <w:r w:rsidRPr="0006331A">
        <w:rPr>
          <w:rFonts w:hint="eastAsia"/>
        </w:rPr>
        <w:t>1</w:t>
      </w:r>
      <w:r>
        <w:rPr>
          <w:rFonts w:hint="eastAsia"/>
        </w:rPr>
        <w:t>．</w:t>
      </w:r>
      <w:r w:rsidRPr="0006331A">
        <w:rPr>
          <w:rFonts w:hint="eastAsia"/>
        </w:rPr>
        <w:t>垂径定理；</w:t>
      </w:r>
      <w:r w:rsidRPr="0006331A">
        <w:rPr>
          <w:rFonts w:hint="eastAsia"/>
        </w:rPr>
        <w:t>2</w:t>
      </w:r>
      <w:r>
        <w:rPr>
          <w:rFonts w:hint="eastAsia"/>
        </w:rPr>
        <w:t>．</w:t>
      </w:r>
      <w:r w:rsidRPr="0006331A">
        <w:rPr>
          <w:rFonts w:hint="eastAsia"/>
        </w:rPr>
        <w:t>等腰三角形性质；</w:t>
      </w:r>
      <w:r w:rsidRPr="0006331A">
        <w:rPr>
          <w:rFonts w:hint="eastAsia"/>
        </w:rPr>
        <w:t>3</w:t>
      </w:r>
      <w:r>
        <w:rPr>
          <w:rFonts w:hint="eastAsia"/>
        </w:rPr>
        <w:t>．</w:t>
      </w:r>
      <w:r w:rsidRPr="0006331A">
        <w:rPr>
          <w:rFonts w:hint="eastAsia"/>
        </w:rPr>
        <w:t>矩形的判定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9．</w:t>
      </w:r>
      <w:r w:rsidRPr="0006331A">
        <w:rPr>
          <w:position w:val="-24"/>
        </w:rPr>
        <w:object w:dxaOrig="399" w:dyaOrig="679">
          <v:shape id="对象 2" o:spid="_x00005b7c6691-7b62-467b-8433-440135c50e11_i1058" type="#_x00005b7c6691-7b62-467b-8433-440135c50e11_t75" alt="e卷通组卷系统 www.zujuan.com" style="width:20.25pt;height:33.75pt;mso-position-horizontal-relative:page;mso-position-vertical-relative:page" o:ole="">
            <v:imagedata r:id="rId5b7c6691-7b62-467b-8433-440135c50e1158" o:title=""/>
          </v:shape>
          <o:OLEObject Type="Embed" ProgID="Equation.3" ShapeID="对象 2" DrawAspect="Content" ObjectID="_1515580929" r:id="rId5b7c6691-7b62-467b-8433-440135c50e1159"/>
        </w:objec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【解析】</w:t>
      </w:r>
    </w:p>
    <w:p w:rsidR="0006331A" w:rsidRPr="0006331A" w:rsidRDefault="0006331A" w:rsidP="0006331A">
      <w:r w:rsidRPr="0006331A">
        <w:rPr>
          <w:rFonts w:hint="eastAsia"/>
        </w:rPr>
        <w:t>试题分析：连接</w:t>
      </w:r>
      <w:r w:rsidRPr="0006331A">
        <w:rPr>
          <w:rFonts w:hint="eastAsia"/>
        </w:rPr>
        <w:t>BC</w:t>
      </w:r>
      <w:r>
        <w:rPr>
          <w:rFonts w:hint="eastAsia"/>
        </w:rPr>
        <w:t>，</w:t>
      </w:r>
      <w:r w:rsidRPr="0006331A">
        <w:rPr>
          <w:rFonts w:hint="eastAsia"/>
        </w:rPr>
        <w:t>设</w:t>
      </w:r>
      <w:r w:rsidRPr="0006331A">
        <w:rPr>
          <w:rFonts w:hint="eastAsia"/>
        </w:rPr>
        <w:t>AO</w:t>
      </w:r>
      <w:r w:rsidRPr="0006331A">
        <w:rPr>
          <w:rFonts w:hint="eastAsia"/>
        </w:rPr>
        <w:t>与</w:t>
      </w:r>
      <w:r w:rsidRPr="0006331A">
        <w:rPr>
          <w:rFonts w:hint="eastAsia"/>
        </w:rPr>
        <w:t>BC</w:t>
      </w:r>
      <w:r w:rsidRPr="0006331A">
        <w:rPr>
          <w:rFonts w:hint="eastAsia"/>
        </w:rPr>
        <w:t>交于点</w:t>
      </w:r>
      <w:r w:rsidRPr="0006331A">
        <w:rPr>
          <w:rFonts w:hint="eastAsia"/>
        </w:rPr>
        <w:t>E</w:t>
      </w:r>
      <w:r>
        <w:rPr>
          <w:rFonts w:hint="eastAsia"/>
        </w:rPr>
        <w:t>，</w:t>
      </w:r>
      <w:r w:rsidRPr="0006331A">
        <w:rPr>
          <w:rFonts w:hint="eastAsia"/>
        </w:rPr>
        <w:t>则根据菱形性质</w:t>
      </w:r>
      <w:r>
        <w:rPr>
          <w:rFonts w:hint="eastAsia"/>
        </w:rPr>
        <w:t>，</w:t>
      </w:r>
      <w:r w:rsidRPr="0006331A">
        <w:rPr>
          <w:rFonts w:hint="eastAsia"/>
        </w:rPr>
        <w:t>BC</w:t>
      </w:r>
      <w:r w:rsidRPr="0006331A">
        <w:rPr>
          <w:rFonts w:hint="eastAsia"/>
        </w:rPr>
        <w:t>⊥</w:t>
      </w:r>
      <w:r w:rsidRPr="0006331A">
        <w:rPr>
          <w:rFonts w:hint="eastAsia"/>
        </w:rPr>
        <w:t>AO</w:t>
      </w:r>
      <w:r>
        <w:rPr>
          <w:rFonts w:hint="eastAsia"/>
        </w:rPr>
        <w:t>，</w:t>
      </w:r>
      <w:r w:rsidRPr="0006331A">
        <w:rPr>
          <w:rFonts w:hint="eastAsia"/>
        </w:rPr>
        <w:t>因为</w:t>
      </w:r>
      <w:r w:rsidRPr="0006331A">
        <w:rPr>
          <w:rFonts w:ascii="宋体" w:hAnsi="宋体" w:cs="宋体" w:hint="eastAsia"/>
        </w:rPr>
        <w:t>∠</w:t>
      </w:r>
      <w:r w:rsidRPr="0006331A">
        <w:t>OBA=120</w:t>
      </w:r>
      <w:r w:rsidRPr="0006331A">
        <w:rPr>
          <w:rFonts w:hint="eastAsia"/>
        </w:rPr>
        <w:t>°</w:t>
      </w:r>
      <w:r>
        <w:rPr>
          <w:rFonts w:hint="eastAsia"/>
        </w:rPr>
        <w:t>，</w:t>
      </w:r>
      <w:r w:rsidRPr="0006331A">
        <w:rPr>
          <w:rFonts w:hint="eastAsia"/>
        </w:rPr>
        <w:t>所以</w:t>
      </w:r>
      <w:r w:rsidRPr="0006331A">
        <w:rPr>
          <w:rFonts w:ascii="宋体" w:hAnsi="宋体" w:cs="宋体" w:hint="eastAsia"/>
        </w:rPr>
        <w:t>∠</w:t>
      </w:r>
      <w:r w:rsidRPr="0006331A">
        <w:rPr>
          <w:rFonts w:hint="eastAsia"/>
        </w:rPr>
        <w:t>C</w:t>
      </w:r>
      <w:r w:rsidRPr="0006331A">
        <w:t>OB=</w:t>
      </w:r>
      <w:r w:rsidRPr="0006331A">
        <w:rPr>
          <w:rFonts w:hint="eastAsia"/>
        </w:rPr>
        <w:t>6</w:t>
      </w:r>
      <w:r w:rsidRPr="0006331A">
        <w:t>0</w:t>
      </w:r>
      <w:r w:rsidRPr="0006331A">
        <w:rPr>
          <w:rFonts w:hint="eastAsia"/>
        </w:rPr>
        <w:t>°</w:t>
      </w:r>
      <w:r>
        <w:rPr>
          <w:rFonts w:hint="eastAsia"/>
        </w:rPr>
        <w:t>，</w:t>
      </w:r>
      <w:r w:rsidRPr="0006331A">
        <w:rPr>
          <w:rFonts w:ascii="宋体" w:hAnsi="宋体" w:cs="宋体" w:hint="eastAsia"/>
        </w:rPr>
        <w:t>∠</w:t>
      </w:r>
      <w:r w:rsidRPr="0006331A">
        <w:t>BOA=</w:t>
      </w:r>
      <w:r w:rsidRPr="0006331A">
        <w:rPr>
          <w:rFonts w:hint="eastAsia"/>
        </w:rPr>
        <w:t>3</w:t>
      </w:r>
      <w:r w:rsidRPr="0006331A">
        <w:t>0</w:t>
      </w:r>
      <w:r w:rsidRPr="0006331A">
        <w:rPr>
          <w:rFonts w:hint="eastAsia"/>
        </w:rPr>
        <w:t>°</w:t>
      </w:r>
      <w:r>
        <w:rPr>
          <w:rFonts w:hint="eastAsia"/>
        </w:rPr>
        <w:t>，</w:t>
      </w:r>
      <w:r w:rsidRPr="0006331A">
        <w:rPr>
          <w:rFonts w:hint="eastAsia"/>
        </w:rPr>
        <w:t>所以</w:t>
      </w:r>
      <w:r w:rsidRPr="0006331A">
        <w:rPr>
          <w:rFonts w:hint="eastAsia"/>
        </w:rPr>
        <w:t>EO=</w:t>
      </w:r>
      <w:r w:rsidRPr="0006331A">
        <w:rPr>
          <w:position w:val="-8"/>
        </w:rPr>
        <w:object w:dxaOrig="359" w:dyaOrig="359">
          <v:shape id="对象 56" o:spid="_x00005b7c6691-7b62-467b-8433-440135c50e11_i1059" type="#_x00005b7c6691-7b62-467b-8433-440135c50e11_t75" alt="e卷通组卷系统 www.zujuan.com" style="width:18pt;height:18pt;mso-position-horizontal-relative:page;mso-position-vertical-relative:page" o:ole="">
            <v:imagedata r:id="rId5b7c6691-7b62-467b-8433-440135c50e1160" o:title=""/>
          </v:shape>
          <o:OLEObject Type="Embed" ProgID="Equation.KSEE3" ShapeID="对象 56" DrawAspect="Content" ObjectID="_1515580930" r:id="rId5b7c6691-7b62-467b-8433-440135c50e1161">
            <o:FieldCodes>\* MERGEFORMAT</o:FieldCodes>
          </o:OLEObject>
        </w:object>
      </w:r>
      <w:r w:rsidRPr="0006331A">
        <w:rPr>
          <w:rFonts w:hint="eastAsia"/>
        </w:rPr>
        <w:t>BE</w:t>
      </w:r>
      <w:r>
        <w:rPr>
          <w:rFonts w:hint="eastAsia"/>
        </w:rPr>
        <w:t>，</w:t>
      </w:r>
      <w:r w:rsidRPr="0006331A">
        <w:rPr>
          <w:rFonts w:hint="eastAsia"/>
        </w:rPr>
        <w:t>设</w:t>
      </w:r>
      <w:r w:rsidRPr="0006331A">
        <w:rPr>
          <w:rFonts w:hint="eastAsia"/>
        </w:rPr>
        <w:t>BE=x</w:t>
      </w:r>
      <w:r>
        <w:rPr>
          <w:rFonts w:hint="eastAsia"/>
        </w:rPr>
        <w:t>，</w:t>
      </w:r>
      <w:r w:rsidRPr="0006331A">
        <w:rPr>
          <w:rFonts w:hint="eastAsia"/>
        </w:rPr>
        <w:t>则</w:t>
      </w:r>
      <w:r w:rsidRPr="0006331A">
        <w:rPr>
          <w:rFonts w:hint="eastAsia"/>
        </w:rPr>
        <w:t>EO=</w:t>
      </w:r>
      <w:r w:rsidRPr="0006331A">
        <w:rPr>
          <w:position w:val="-8"/>
        </w:rPr>
        <w:object w:dxaOrig="359" w:dyaOrig="359">
          <v:shape id="对象 57" o:spid="_x00005b7c6691-7b62-467b-8433-440135c50e11_i1060" type="#_x00005b7c6691-7b62-467b-8433-440135c50e11_t75" alt="e卷通组卷系统 www.zujuan.com" style="width:18pt;height:18pt;mso-position-horizontal-relative:page;mso-position-vertical-relative:page" o:ole="">
            <v:imagedata r:id="rId5b7c6691-7b62-467b-8433-440135c50e1160" o:title=""/>
          </v:shape>
          <o:OLEObject Type="Embed" ProgID="Equation.KSEE3" ShapeID="对象 57" DrawAspect="Content" ObjectID="_1515580931" r:id="rId5b7c6691-7b62-467b-8433-440135c50e1162">
            <o:FieldCodes>\* MERGEFORMAT</o:FieldCodes>
          </o:OLEObject>
        </w:object>
      </w:r>
      <w:r w:rsidRPr="0006331A">
        <w:rPr>
          <w:rFonts w:hint="eastAsia"/>
        </w:rPr>
        <w:t>x</w:t>
      </w:r>
      <w:r>
        <w:rPr>
          <w:rFonts w:hint="eastAsia"/>
        </w:rPr>
        <w:t>，</w:t>
      </w:r>
      <w:r w:rsidRPr="0006331A">
        <w:rPr>
          <w:rFonts w:hint="eastAsia"/>
        </w:rPr>
        <w:t>所以</w:t>
      </w:r>
      <w:r w:rsidRPr="0006331A">
        <w:rPr>
          <w:rFonts w:hint="eastAsia"/>
        </w:rPr>
        <w:t>B</w:t>
      </w:r>
      <w:r w:rsidRPr="0006331A">
        <w:rPr>
          <w:rFonts w:hint="eastAsia"/>
        </w:rPr>
        <w:t>点坐标是</w:t>
      </w:r>
      <w:r>
        <w:rPr>
          <w:rFonts w:hint="eastAsia"/>
        </w:rPr>
        <w:t>（</w:t>
      </w:r>
      <w:r w:rsidRPr="0006331A">
        <w:rPr>
          <w:rFonts w:hint="eastAsia"/>
        </w:rPr>
        <w:t>x</w:t>
      </w:r>
      <w:r>
        <w:rPr>
          <w:rFonts w:hint="eastAsia"/>
        </w:rPr>
        <w:t>，</w:t>
      </w:r>
      <w:r>
        <w:t xml:space="preserve"> </w:t>
      </w:r>
      <w:r w:rsidRPr="0006331A">
        <w:rPr>
          <w:position w:val="-8"/>
        </w:rPr>
        <w:object w:dxaOrig="359" w:dyaOrig="359">
          <v:shape id="对象 58" o:spid="_x00005b7c6691-7b62-467b-8433-440135c50e11_i1061" type="#_x00005b7c6691-7b62-467b-8433-440135c50e11_t75" alt="e卷通组卷系统 www.zujuan.com" style="width:18pt;height:18pt;mso-position-horizontal-relative:page;mso-position-vertical-relative:page" o:ole="">
            <v:imagedata r:id="rId5b7c6691-7b62-467b-8433-440135c50e1160" o:title=""/>
          </v:shape>
          <o:OLEObject Type="Embed" ProgID="Equation.KSEE3" ShapeID="对象 58" DrawAspect="Content" ObjectID="_1515580932" r:id="rId5b7c6691-7b62-467b-8433-440135c50e1163">
            <o:FieldCodes>\* MERGEFORMAT</o:FieldCodes>
          </o:OLEObject>
        </w:object>
      </w:r>
      <w:r w:rsidRPr="0006331A">
        <w:rPr>
          <w:rFonts w:hint="eastAsia"/>
        </w:rPr>
        <w:t>x</w:t>
      </w:r>
      <w:r>
        <w:t>）</w:t>
      </w:r>
      <w:r>
        <w:rPr>
          <w:rFonts w:hint="eastAsia"/>
        </w:rPr>
        <w:t>，</w:t>
      </w:r>
      <w:r w:rsidRPr="0006331A">
        <w:rPr>
          <w:rFonts w:hint="eastAsia"/>
        </w:rPr>
        <w:t>代入二次函数解析式：</w:t>
      </w:r>
      <w:r w:rsidRPr="0006331A">
        <w:rPr>
          <w:position w:val="-8"/>
        </w:rPr>
        <w:object w:dxaOrig="359" w:dyaOrig="359">
          <v:shape id="对象 59" o:spid="_x00005b7c6691-7b62-467b-8433-440135c50e11_i1062" type="#_x00005b7c6691-7b62-467b-8433-440135c50e11_t75" alt="e卷通组卷系统 www.zujuan.com" style="width:18pt;height:18pt;mso-position-horizontal-relative:page;mso-position-vertical-relative:page" o:ole="">
            <v:imagedata r:id="rId5b7c6691-7b62-467b-8433-440135c50e1160" o:title=""/>
          </v:shape>
          <o:OLEObject Type="Embed" ProgID="Equation.KSEE3" ShapeID="对象 59" DrawAspect="Content" ObjectID="_1515580933" r:id="rId5b7c6691-7b62-467b-8433-440135c50e1164">
            <o:FieldCodes>\* MERGEFORMAT</o:FieldCodes>
          </o:OLEObject>
        </w:object>
      </w:r>
      <w:r w:rsidRPr="0006331A">
        <w:rPr>
          <w:rFonts w:hint="eastAsia"/>
        </w:rPr>
        <w:t>x=2</w:t>
      </w:r>
      <w:r w:rsidRPr="0006331A">
        <w:rPr>
          <w:position w:val="-8"/>
        </w:rPr>
        <w:object w:dxaOrig="359" w:dyaOrig="359">
          <v:shape id="对象 60" o:spid="_x00005b7c6691-7b62-467b-8433-440135c50e11_i1063" type="#_x00005b7c6691-7b62-467b-8433-440135c50e11_t75" alt="e卷通组卷系统 www.zujuan.com" style="width:18pt;height:18pt;mso-position-horizontal-relative:page;mso-position-vertical-relative:page" o:ole="">
            <v:imagedata r:id="rId5b7c6691-7b62-467b-8433-440135c50e1160" o:title=""/>
          </v:shape>
          <o:OLEObject Type="Embed" ProgID="Equation.KSEE3" ShapeID="对象 60" DrawAspect="Content" ObjectID="_1515580934" r:id="rId5b7c6691-7b62-467b-8433-440135c50e1165">
            <o:FieldCodes>\* MERGEFORMAT</o:FieldCodes>
          </o:OLEObject>
        </w:object>
      </w:r>
      <w:r w:rsidRPr="0006331A">
        <w:rPr>
          <w:rFonts w:hint="eastAsia"/>
        </w:rPr>
        <w:t>x</w:t>
      </w:r>
      <w:r w:rsidRPr="0006331A">
        <w:rPr>
          <w:rFonts w:hint="eastAsia"/>
          <w:vertAlign w:val="superscript"/>
        </w:rPr>
        <w:t>2</w:t>
      </w:r>
      <w:r>
        <w:rPr>
          <w:rFonts w:hint="eastAsia"/>
        </w:rPr>
        <w:t>，</w:t>
      </w:r>
      <w:r w:rsidRPr="0006331A">
        <w:rPr>
          <w:rFonts w:hint="eastAsia"/>
        </w:rPr>
        <w:t>解得：</w:t>
      </w:r>
      <w:r w:rsidRPr="0006331A">
        <w:rPr>
          <w:rFonts w:hint="eastAsia"/>
        </w:rPr>
        <w:t>x</w:t>
      </w:r>
      <w:r w:rsidRPr="0006331A">
        <w:rPr>
          <w:rFonts w:hint="eastAsia"/>
          <w:vertAlign w:val="subscript"/>
        </w:rPr>
        <w:t>1</w:t>
      </w:r>
      <w:r w:rsidRPr="0006331A">
        <w:rPr>
          <w:rFonts w:hint="eastAsia"/>
        </w:rPr>
        <w:t>=0</w:t>
      </w:r>
      <w:r>
        <w:rPr>
          <w:rFonts w:hint="eastAsia"/>
        </w:rPr>
        <w:t>（</w:t>
      </w:r>
      <w:r w:rsidRPr="0006331A">
        <w:rPr>
          <w:rFonts w:hint="eastAsia"/>
        </w:rPr>
        <w:t>舍去</w:t>
      </w:r>
      <w:r>
        <w:rPr>
          <w:rFonts w:hint="eastAsia"/>
        </w:rPr>
        <w:t>），</w:t>
      </w:r>
      <w:r w:rsidRPr="0006331A">
        <w:rPr>
          <w:rFonts w:hint="eastAsia"/>
        </w:rPr>
        <w:t>x</w:t>
      </w:r>
      <w:r w:rsidRPr="0006331A">
        <w:rPr>
          <w:rFonts w:hint="eastAsia"/>
          <w:vertAlign w:val="subscript"/>
        </w:rPr>
        <w:t>2</w:t>
      </w:r>
      <w:r w:rsidRPr="0006331A">
        <w:rPr>
          <w:rFonts w:hint="eastAsia"/>
        </w:rPr>
        <w:t>=</w:t>
      </w:r>
      <w:r w:rsidRPr="0006331A">
        <w:rPr>
          <w:position w:val="-24"/>
        </w:rPr>
        <w:object w:dxaOrig="239" w:dyaOrig="619">
          <v:shape id="对象 61" o:spid="_x00005b7c6691-7b62-467b-8433-440135c50e11_i1064" type="#_x00005b7c6691-7b62-467b-8433-440135c50e11_t75" alt="e卷通组卷系统 www.zujuan.com" style="width:12pt;height:30.75pt;mso-position-horizontal-relative:page;mso-position-vertical-relative:page" o:ole="">
            <v:imagedata r:id="rId5b7c6691-7b62-467b-8433-440135c50e1166" o:title=""/>
          </v:shape>
          <o:OLEObject Type="Embed" ProgID="Equation.3" ShapeID="对象 61" DrawAspect="Content" ObjectID="_1515580935" r:id="rId5b7c6691-7b62-467b-8433-440135c50e1167"/>
        </w:object>
      </w:r>
      <w:r>
        <w:rPr>
          <w:rFonts w:hint="eastAsia"/>
        </w:rPr>
        <w:t>．</w:t>
      </w:r>
      <w:r w:rsidRPr="0006331A">
        <w:rPr>
          <w:rFonts w:hint="eastAsia"/>
        </w:rPr>
        <w:t>所以</w:t>
      </w:r>
      <w:r w:rsidRPr="0006331A">
        <w:rPr>
          <w:rFonts w:hint="eastAsia"/>
        </w:rPr>
        <w:t>BE=</w:t>
      </w:r>
      <w:r w:rsidRPr="0006331A">
        <w:rPr>
          <w:position w:val="-24"/>
        </w:rPr>
        <w:object w:dxaOrig="239" w:dyaOrig="619">
          <v:shape id="对象 62" o:spid="_x00005b7c6691-7b62-467b-8433-440135c50e11_i1065" type="#_x00005b7c6691-7b62-467b-8433-440135c50e11_t75" alt="e卷通组卷系统 www.zujuan.com" style="width:12pt;height:30.75pt;mso-position-horizontal-relative:page;mso-position-vertical-relative:page" o:ole="">
            <v:imagedata r:id="rId5b7c6691-7b62-467b-8433-440135c50e1166" o:title=""/>
          </v:shape>
          <o:OLEObject Type="Embed" ProgID="Equation.3" ShapeID="对象 62" DrawAspect="Content" ObjectID="_1515580936" r:id="rId5b7c6691-7b62-467b-8433-440135c50e1168"/>
        </w:object>
      </w:r>
      <w:r>
        <w:rPr>
          <w:rFonts w:hint="eastAsia"/>
        </w:rPr>
        <w:t>，</w:t>
      </w:r>
      <w:r w:rsidRPr="0006331A">
        <w:rPr>
          <w:rFonts w:hint="eastAsia"/>
        </w:rPr>
        <w:t>BC=1</w:t>
      </w:r>
      <w:r>
        <w:rPr>
          <w:rFonts w:hint="eastAsia"/>
        </w:rPr>
        <w:t>，</w:t>
      </w:r>
      <w:r w:rsidRPr="0006331A">
        <w:rPr>
          <w:rFonts w:hint="eastAsia"/>
        </w:rPr>
        <w:t>EO=</w:t>
      </w:r>
      <w:r w:rsidRPr="0006331A">
        <w:rPr>
          <w:position w:val="-24"/>
        </w:rPr>
        <w:object w:dxaOrig="399" w:dyaOrig="679">
          <v:shape id="_x00005b7c6691-7b62-467b-8433-440135c50e11_i1066" type="#_x00005b7c6691-7b62-467b-8433-440135c50e11_t75" alt="e卷通组卷系统 www.zujuan.com" style="width:20.25pt;height:33.75pt;mso-position-horizontal-relative:page;mso-position-vertical-relative:page" o:ole="">
            <v:imagedata r:id="rId5b7c6691-7b62-467b-8433-440135c50e1158" o:title=""/>
          </v:shape>
          <o:OLEObject Type="Embed" ProgID="Equation.3" ShapeID="_x00005b7c6691-7b62-467b-8433-440135c50e11_i1066" DrawAspect="Content" ObjectID="_1515580937" r:id="rId5b7c6691-7b62-467b-8433-440135c50e1169"/>
        </w:object>
      </w:r>
      <w:r>
        <w:rPr>
          <w:rFonts w:hint="eastAsia"/>
        </w:rPr>
        <w:t>，</w:t>
      </w:r>
      <w:r w:rsidRPr="0006331A">
        <w:rPr>
          <w:rFonts w:hint="eastAsia"/>
        </w:rPr>
        <w:t>AO=</w:t>
      </w:r>
      <w:r w:rsidRPr="0006331A">
        <w:rPr>
          <w:position w:val="-8"/>
        </w:rPr>
        <w:object w:dxaOrig="359" w:dyaOrig="359">
          <v:shape id="对象 64" o:spid="_x00005b7c6691-7b62-467b-8433-440135c50e11_i1067" type="#_x00005b7c6691-7b62-467b-8433-440135c50e11_t75" alt="e卷通组卷系统 www.zujuan.com" style="width:18pt;height:18pt;mso-position-horizontal-relative:page;mso-position-vertical-relative:page" o:ole="">
            <v:imagedata r:id="rId5b7c6691-7b62-467b-8433-440135c50e1160" o:title=""/>
          </v:shape>
          <o:OLEObject Type="Embed" ProgID="Equation.KSEE3" ShapeID="对象 64" DrawAspect="Content" ObjectID="_1515580938" r:id="rId5b7c6691-7b62-467b-8433-440135c50e1170">
            <o:FieldCodes>\* MERGEFORMAT</o:FieldCodes>
          </o:OLEObject>
        </w:object>
      </w:r>
      <w:r>
        <w:rPr>
          <w:rFonts w:hint="eastAsia"/>
        </w:rPr>
        <w:t>，</w:t>
      </w:r>
      <w:r w:rsidRPr="0006331A">
        <w:rPr>
          <w:rFonts w:hint="eastAsia"/>
        </w:rPr>
        <w:t>菱形</w:t>
      </w:r>
      <w:r>
        <w:rPr>
          <w:rFonts w:hint="eastAsia"/>
        </w:rPr>
        <w:t xml:space="preserve"> </w:t>
      </w:r>
      <w:r w:rsidRPr="0006331A">
        <w:rPr>
          <w:rFonts w:hint="eastAsia"/>
        </w:rPr>
        <w:t>OBAC</w:t>
      </w:r>
      <w:r w:rsidRPr="0006331A">
        <w:rPr>
          <w:rFonts w:hint="eastAsia"/>
        </w:rPr>
        <w:t>的面积等于</w:t>
      </w:r>
      <w:r w:rsidRPr="0006331A">
        <w:rPr>
          <w:position w:val="-24"/>
        </w:rPr>
        <w:object w:dxaOrig="939" w:dyaOrig="619">
          <v:shape id="对象 65" o:spid="_x00005b7c6691-7b62-467b-8433-440135c50e11_i1068" type="#_x00005b7c6691-7b62-467b-8433-440135c50e11_t75" alt="e卷通组卷系统 www.zujuan.com" style="width:47.25pt;height:30.75pt;mso-position-horizontal-relative:page;mso-position-vertical-relative:page" o:ole="">
            <v:imagedata r:id="rId5b7c6691-7b62-467b-8433-440135c50e1171" o:title=""/>
          </v:shape>
          <o:OLEObject Type="Embed" ProgID="Equation.3" ShapeID="对象 65" DrawAspect="Content" ObjectID="_1515580939" r:id="rId5b7c6691-7b62-467b-8433-440135c50e1172"/>
        </w:object>
      </w:r>
      <w:r w:rsidRPr="0006331A">
        <w:rPr>
          <w:rFonts w:hint="eastAsia"/>
        </w:rPr>
        <w:t>=</w:t>
      </w:r>
      <w:r w:rsidRPr="0006331A">
        <w:rPr>
          <w:position w:val="-24"/>
        </w:rPr>
        <w:object w:dxaOrig="399" w:dyaOrig="679">
          <v:shape id="_x00005b7c6691-7b62-467b-8433-440135c50e11_i1069" type="#_x00005b7c6691-7b62-467b-8433-440135c50e11_t75" alt="e卷通组卷系统 www.zujuan.com" style="width:20.25pt;height:33.75pt;mso-position-horizontal-relative:page;mso-position-vertical-relative:page" o:ole="">
            <v:imagedata r:id="rId5b7c6691-7b62-467b-8433-440135c50e1158" o:title=""/>
          </v:shape>
          <o:OLEObject Type="Embed" ProgID="Equation.3" ShapeID="_x00005b7c6691-7b62-467b-8433-440135c50e11_i1069" DrawAspect="Content" ObjectID="_1515580940" r:id="rId5b7c6691-7b62-467b-8433-440135c50e1173"/>
        </w:object>
      </w:r>
      <w:r>
        <w:rPr>
          <w:rFonts w:hint="eastAsia"/>
        </w:rPr>
        <w:t>．</w:t>
      </w:r>
      <w:r w:rsidRPr="0006331A">
        <w:rPr>
          <w:rFonts w:hint="eastAsia"/>
        </w:rPr>
        <w:t>故答案为</w:t>
      </w:r>
      <w:r w:rsidRPr="0006331A">
        <w:rPr>
          <w:position w:val="-24"/>
        </w:rPr>
        <w:object w:dxaOrig="399" w:dyaOrig="679">
          <v:shape id="_x00005b7c6691-7b62-467b-8433-440135c50e11_i1070" type="#_x00005b7c6691-7b62-467b-8433-440135c50e11_t75" alt="e卷通组卷系统 www.zujuan.com" style="width:20.25pt;height:33.75pt;mso-position-horizontal-relative:page;mso-position-vertical-relative:page" o:ole="">
            <v:imagedata r:id="rId5b7c6691-7b62-467b-8433-440135c50e1158" o:title=""/>
          </v:shape>
          <o:OLEObject Type="Embed" ProgID="Equation.3" ShapeID="_x00005b7c6691-7b62-467b-8433-440135c50e11_i1070" DrawAspect="Content" ObjectID="_1515580941" r:id="rId5b7c6691-7b62-467b-8433-440135c50e1174"/>
        </w:objec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考点：</w:t>
      </w:r>
      <w:r w:rsidRPr="0006331A">
        <w:rPr>
          <w:rFonts w:hint="eastAsia"/>
        </w:rPr>
        <w:t>1</w:t>
      </w:r>
      <w:r>
        <w:rPr>
          <w:rFonts w:hint="eastAsia"/>
        </w:rPr>
        <w:t>．</w:t>
      </w:r>
      <w:r w:rsidRPr="0006331A">
        <w:rPr>
          <w:rFonts w:hint="eastAsia"/>
        </w:rPr>
        <w:t>菱形性质；</w:t>
      </w:r>
      <w:r w:rsidRPr="0006331A">
        <w:rPr>
          <w:rFonts w:hint="eastAsia"/>
        </w:rPr>
        <w:t>2</w:t>
      </w:r>
      <w:r>
        <w:rPr>
          <w:rFonts w:hint="eastAsia"/>
        </w:rPr>
        <w:t>．</w:t>
      </w:r>
      <w:r w:rsidRPr="0006331A">
        <w:rPr>
          <w:rFonts w:hint="eastAsia"/>
        </w:rPr>
        <w:t>二次函数图像性质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10．</w:t>
      </w:r>
      <w:r w:rsidRPr="0006331A">
        <w:rPr>
          <w:rFonts w:hint="eastAsia"/>
          <w:position w:val="-24"/>
        </w:rPr>
        <w:object w:dxaOrig="239" w:dyaOrig="619">
          <v:shape id="对象 1" o:spid="_x00005b7c6691-7b62-467b-8433-440135c50e11_i1050" type="#_x00005b7c6691-7b62-467b-8433-440135c50e11_t75" alt="e卷通组卷系统 www.zujuan.com" style="width:12pt;height:30.75pt;mso-position-horizontal-relative:page;mso-position-vertical-relative:page" o:ole="">
            <v:fill o:detectmouseclick="t"/>
            <v:imagedata r:id="rId5b7c6691-7b62-467b-8433-440135c50e1147" o:title=""/>
          </v:shape>
          <o:OLEObject Type="Embed" ProgID="Equation.3" ShapeID="对象 1" DrawAspect="Content" ObjectID="_1515580923" r:id="rId5b7c6691-7b62-467b-8433-440135c50e1148">
            <o:FieldCodes>\* MERGEFORMAT</o:FieldCodes>
          </o:OLEObject>
        </w:objec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【解析】</w:t>
      </w:r>
    </w:p>
    <w:p w:rsidR="0006331A" w:rsidRPr="0006331A" w:rsidRDefault="0006331A" w:rsidP="0006331A">
      <w:r w:rsidRPr="0006331A">
        <w:rPr>
          <w:rFonts w:hint="eastAsia"/>
        </w:rPr>
        <w:t>试题分析：因为无限不循环小数是无理数</w:t>
      </w:r>
      <w:r>
        <w:rPr>
          <w:rFonts w:hint="eastAsia"/>
        </w:rPr>
        <w:t>，</w:t>
      </w:r>
      <w:r w:rsidRPr="0006331A">
        <w:rPr>
          <w:rFonts w:hint="eastAsia"/>
        </w:rPr>
        <w:t>所以此题所给</w:t>
      </w:r>
      <w:r w:rsidRPr="0006331A">
        <w:rPr>
          <w:rFonts w:hint="eastAsia"/>
        </w:rPr>
        <w:t>5</w:t>
      </w:r>
      <w:r w:rsidRPr="0006331A">
        <w:rPr>
          <w:rFonts w:hint="eastAsia"/>
        </w:rPr>
        <w:t>个数中</w:t>
      </w:r>
      <w:r>
        <w:rPr>
          <w:rFonts w:hint="eastAsia"/>
        </w:rPr>
        <w:t>，</w:t>
      </w:r>
      <w:r w:rsidRPr="0006331A">
        <w:rPr>
          <w:rFonts w:hint="eastAsia"/>
        </w:rPr>
        <w:t>有两个无理数</w:t>
      </w:r>
      <w:r>
        <w:rPr>
          <w:rFonts w:hint="eastAsia"/>
        </w:rPr>
        <w:t>，</w:t>
      </w:r>
      <w:r w:rsidRPr="0006331A">
        <w:rPr>
          <w:rFonts w:hint="eastAsia"/>
        </w:rPr>
        <w:t>是</w:t>
      </w:r>
      <w:r>
        <w:rPr>
          <w:rFonts w:hint="eastAsia"/>
        </w:rPr>
        <w:t>π，</w:t>
      </w:r>
      <w:r w:rsidRPr="0006331A">
        <w:rPr>
          <w:position w:val="-6"/>
        </w:rPr>
        <w:object w:dxaOrig="388" w:dyaOrig="347">
          <v:shape id="_x00005b7c6691-7b62-467b-8433-440135c50e11_i1051" type="#_x00005b7c6691-7b62-467b-8433-440135c50e11_t75" alt="e卷通组卷系统 www.zujuan.com" style="width:18.75pt;height:17.25pt;mso-position-horizontal-relative:page;mso-position-vertical-relative:page" o:ole="">
            <v:imagedata r:id="rId5b7c6691-7b62-467b-8433-440135c50e1143" o:title=""/>
          </v:shape>
          <o:OLEObject Type="Embed" ProgID="Equation.3" ShapeID="_x00005b7c6691-7b62-467b-8433-440135c50e11_i1051" DrawAspect="Content" ObjectID="_1515580924" r:id="rId5b7c6691-7b62-467b-8433-440135c50e1149"/>
        </w:object>
      </w:r>
      <w:r>
        <w:rPr>
          <w:rFonts w:hint="eastAsia"/>
        </w:rPr>
        <w:t>，</w:t>
      </w:r>
      <w:r w:rsidRPr="0006331A">
        <w:rPr>
          <w:rFonts w:hint="eastAsia"/>
        </w:rPr>
        <w:t>故</w:t>
      </w:r>
      <w:r w:rsidRPr="0006331A">
        <w:t>抽取到无理数的概率是</w:t>
      </w:r>
      <w:r w:rsidRPr="0006331A">
        <w:rPr>
          <w:rFonts w:hint="eastAsia"/>
          <w:position w:val="-24"/>
        </w:rPr>
        <w:object w:dxaOrig="239" w:dyaOrig="619">
          <v:shape id="_x00005b7c6691-7b62-467b-8433-440135c50e11_i1052" type="#_x00005b7c6691-7b62-467b-8433-440135c50e11_t75" alt="e卷通组卷系统 www.zujuan.com" style="width:12pt;height:30.75pt;mso-position-horizontal-relative:page;mso-position-vertical-relative:page" o:ole="">
            <v:fill o:detectmouseclick="t"/>
            <v:imagedata r:id="rId5b7c6691-7b62-467b-8433-440135c50e1147" o:title=""/>
          </v:shape>
          <o:OLEObject Type="Embed" ProgID="Equation.3" ShapeID="_x00005b7c6691-7b62-467b-8433-440135c50e11_i1052" DrawAspect="Content" ObjectID="_1515580925" r:id="rId5b7c6691-7b62-467b-8433-440135c50e1150">
            <o:FieldCodes>\* MERGEFORMAT</o:FieldCodes>
          </o:OLEObject>
        </w:objec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考点：</w:t>
      </w:r>
      <w:r w:rsidRPr="0006331A">
        <w:rPr>
          <w:rFonts w:hint="eastAsia"/>
        </w:rPr>
        <w:t>1</w:t>
      </w:r>
      <w:r>
        <w:rPr>
          <w:rFonts w:hint="eastAsia"/>
        </w:rPr>
        <w:t>．</w:t>
      </w:r>
      <w:r w:rsidRPr="0006331A">
        <w:rPr>
          <w:rFonts w:hint="eastAsia"/>
        </w:rPr>
        <w:t>无理数的概念；</w:t>
      </w:r>
      <w:r w:rsidRPr="0006331A">
        <w:rPr>
          <w:rFonts w:hint="eastAsia"/>
        </w:rPr>
        <w:t>2</w:t>
      </w:r>
      <w:r>
        <w:rPr>
          <w:rFonts w:hint="eastAsia"/>
        </w:rPr>
        <w:t>．</w:t>
      </w:r>
      <w:r w:rsidRPr="0006331A">
        <w:rPr>
          <w:rFonts w:hint="eastAsia"/>
        </w:rPr>
        <w:t>求随机事件的概率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11．</w:t>
      </w:r>
      <w:r w:rsidRPr="0006331A">
        <w:rPr>
          <w:rFonts w:hint="eastAsia"/>
        </w:rPr>
        <w:t>65</w:t>
      </w:r>
      <w:r w:rsidRPr="0006331A">
        <w:rPr>
          <w:rFonts w:hint="eastAsia"/>
        </w:rPr>
        <w:t>°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【解析】</w:t>
      </w:r>
    </w:p>
    <w:p w:rsidR="0006331A" w:rsidRPr="0006331A" w:rsidRDefault="0006331A" w:rsidP="0006331A">
      <w:r w:rsidRPr="0006331A">
        <w:rPr>
          <w:rFonts w:hint="eastAsia"/>
        </w:rPr>
        <w:t>试题分析：根据圆内接四边形对角互补</w:t>
      </w:r>
      <w:r>
        <w:rPr>
          <w:rFonts w:hint="eastAsia"/>
        </w:rPr>
        <w:t>，</w:t>
      </w:r>
      <w:r w:rsidRPr="0006331A">
        <w:rPr>
          <w:rFonts w:hint="eastAsia"/>
        </w:rPr>
        <w:t>得到</w:t>
      </w:r>
      <w:r w:rsidRPr="0006331A">
        <w:rPr>
          <w:rFonts w:ascii="宋体" w:hAnsi="宋体" w:cs="宋体" w:hint="eastAsia"/>
        </w:rPr>
        <w:t>∠</w:t>
      </w:r>
      <w:r w:rsidRPr="0006331A">
        <w:t>BAD</w:t>
      </w:r>
      <w:r w:rsidRPr="0006331A">
        <w:rPr>
          <w:rFonts w:hint="eastAsia"/>
        </w:rPr>
        <w:t>+</w:t>
      </w:r>
      <w:r w:rsidRPr="0006331A">
        <w:rPr>
          <w:rFonts w:ascii="宋体" w:hAnsi="宋体" w:cs="宋体" w:hint="eastAsia"/>
        </w:rPr>
        <w:t>∠</w:t>
      </w:r>
      <w:r w:rsidRPr="0006331A">
        <w:t>B</w:t>
      </w:r>
      <w:r w:rsidRPr="0006331A">
        <w:rPr>
          <w:rFonts w:hint="eastAsia"/>
        </w:rPr>
        <w:t>C</w:t>
      </w:r>
      <w:r w:rsidRPr="0006331A">
        <w:t>D</w:t>
      </w:r>
      <w:r w:rsidRPr="0006331A">
        <w:rPr>
          <w:rFonts w:hint="eastAsia"/>
        </w:rPr>
        <w:t>=</w:t>
      </w:r>
      <w:r w:rsidRPr="0006331A">
        <w:rPr>
          <w:rFonts w:ascii="宋体" w:hAnsi="宋体" w:cs="宋体" w:hint="eastAsia"/>
        </w:rPr>
        <w:t>∠</w:t>
      </w:r>
      <w:r w:rsidRPr="0006331A">
        <w:t>B</w:t>
      </w:r>
      <w:r w:rsidRPr="0006331A">
        <w:rPr>
          <w:rFonts w:hint="eastAsia"/>
        </w:rPr>
        <w:t>C</w:t>
      </w:r>
      <w:r w:rsidRPr="0006331A">
        <w:t>D</w:t>
      </w:r>
      <w:r w:rsidRPr="0006331A">
        <w:rPr>
          <w:rFonts w:hint="eastAsia"/>
        </w:rPr>
        <w:t>+</w:t>
      </w:r>
      <w:r w:rsidRPr="0006331A">
        <w:rPr>
          <w:rFonts w:ascii="宋体" w:hAnsi="宋体" w:cs="宋体" w:hint="eastAsia"/>
        </w:rPr>
        <w:t>∠</w:t>
      </w:r>
      <w:r w:rsidRPr="0006331A">
        <w:t>DCE=</w:t>
      </w:r>
      <w:r w:rsidRPr="0006331A">
        <w:rPr>
          <w:rFonts w:hint="eastAsia"/>
        </w:rPr>
        <w:t>180</w:t>
      </w:r>
      <w:r w:rsidRPr="0006331A">
        <w:t>°</w:t>
      </w:r>
      <w:r>
        <w:rPr>
          <w:rFonts w:hint="eastAsia"/>
        </w:rPr>
        <w:t>，</w:t>
      </w:r>
      <w:r w:rsidRPr="0006331A">
        <w:rPr>
          <w:rFonts w:hint="eastAsia"/>
        </w:rPr>
        <w:t>所以</w:t>
      </w:r>
      <w:r w:rsidRPr="0006331A">
        <w:rPr>
          <w:rFonts w:ascii="宋体" w:hAnsi="宋体" w:cs="宋体" w:hint="eastAsia"/>
        </w:rPr>
        <w:t>∠</w:t>
      </w:r>
      <w:r w:rsidRPr="0006331A">
        <w:t>BAD</w:t>
      </w:r>
      <w:r w:rsidRPr="0006331A">
        <w:rPr>
          <w:rFonts w:hint="eastAsia"/>
        </w:rPr>
        <w:t>=</w:t>
      </w:r>
      <w:r w:rsidRPr="0006331A">
        <w:rPr>
          <w:rFonts w:ascii="宋体" w:hAnsi="宋体" w:cs="宋体" w:hint="eastAsia"/>
        </w:rPr>
        <w:t>∠</w:t>
      </w:r>
      <w:r w:rsidRPr="0006331A">
        <w:t>DCE=65°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考点：圆内接四边形性质</w:t>
      </w:r>
      <w:r>
        <w:rPr>
          <w:rFonts w:hint="eastAsia"/>
        </w:rPr>
        <w:t>．</w:t>
      </w:r>
    </w:p>
    <w:p w:rsidR="008A24C2" w:rsidRPr="00F929D9" w:rsidRDefault="008A24C2" w:rsidP="00F929D9">
      <w:r w:rsidRPr="00F929D9">
        <w:rPr>
          <w:rFonts w:ascii="宋体" w:hAnsi="宋体" w:hint="eastAsia"/>
        </w:rPr>
        <w:t>12．5+</w:t>
      </w:r>
      <w:r w:rsidRPr="00F929D9">
        <w:rPr>
          <w:rFonts w:ascii="宋体" w:hAnsi="宋体" w:hint="eastAsia"/>
          <w:position w:val="-8"/>
        </w:rPr>
        <w:object w:dxaOrig="361" w:dyaOrig="361">
          <v:shape id="对象 146" o:spid="_x0000d332f1cd-7575-455e-90e4-ba97928fd190_i1117" type="#_x0000d332f1cd-7575-455e-90e4-ba97928fd190_t75" alt="e卷通组卷系统 www.zujuan.com" style="width:18pt;height:18pt;mso-position-horizontal-relative:page;mso-position-vertical-relative:page" o:ole="">
            <v:fill o:detectmouseclick="t"/>
            <v:imagedata r:id="rIdd332f1cd-7575-455e-90e4-ba97928fd190152" o:title=""/>
          </v:shape>
          <o:OLEObject Type="Embed" ProgID="Equation.3" ShapeID="对象 146" DrawAspect="Content" ObjectID="_1515580868" r:id="rIdd332f1cd-7575-455e-90e4-ba97928fd190153">
            <o:FieldCodes>\* MERGEFORMAT</o:FieldCodes>
          </o:OLEObject>
        </w:object>
      </w:r>
      <w:r w:rsidR="00F929D9" w:rsidRPr="00F929D9">
        <w:rPr>
          <w:rFonts w:ascii="宋体" w:hAnsi="宋体" w:hint="eastAsia"/>
        </w:rPr>
        <w:t>．</w:t>
      </w:r>
    </w:p>
    <w:p w:rsidR="008A24C2" w:rsidRPr="00F929D9" w:rsidRDefault="008A24C2" w:rsidP="00F929D9">
      <w:r w:rsidRPr="00F929D9">
        <w:rPr>
          <w:rFonts w:ascii="宋体" w:hAnsi="宋体" w:hint="eastAsia"/>
        </w:rPr>
        <w:t>【解析】</w:t>
      </w:r>
    </w:p>
    <w:p w:rsidR="008A24C2" w:rsidRPr="00F929D9" w:rsidRDefault="008A24C2" w:rsidP="00F929D9">
      <w:r w:rsidRPr="00F929D9">
        <w:rPr>
          <w:rFonts w:ascii="宋体" w:hAnsi="宋体" w:hint="eastAsia"/>
        </w:rPr>
        <w:t>试题分析</w:t>
      </w:r>
      <w:r w:rsidR="00F929D9" w:rsidRPr="00F929D9">
        <w:rPr>
          <w:rFonts w:ascii="宋体" w:hAnsi="宋体" w:hint="eastAsia"/>
        </w:rPr>
        <w:t>：</w:t>
      </w:r>
      <w:r w:rsidRPr="00F929D9">
        <w:rPr>
          <w:rFonts w:ascii="宋体" w:hAnsi="宋体" w:hint="eastAsia"/>
        </w:rPr>
        <w:t>先把各个锐角三角函数化成准确的数值</w: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又因为非0的0指数幂是1</w: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所以代入原式计算即可</w:t>
      </w:r>
      <w:r w:rsidR="00F929D9" w:rsidRPr="00F929D9">
        <w:rPr>
          <w:rFonts w:ascii="宋体" w:hAnsi="宋体" w:hint="eastAsia"/>
        </w:rPr>
        <w:t>．</w:t>
      </w:r>
    </w:p>
    <w:p w:rsidR="008A24C2" w:rsidRPr="00F929D9" w:rsidRDefault="008A24C2" w:rsidP="00F929D9">
      <w:r w:rsidRPr="00F929D9">
        <w:rPr>
          <w:rFonts w:ascii="宋体" w:hAnsi="宋体" w:hint="eastAsia"/>
        </w:rPr>
        <w:t>试题解析</w:t>
      </w:r>
      <w:r w:rsidR="00F929D9" w:rsidRPr="00F929D9">
        <w:rPr>
          <w:rFonts w:ascii="宋体" w:hAnsi="宋体" w:hint="eastAsia"/>
        </w:rPr>
        <w:t>：</w:t>
      </w:r>
      <w:r w:rsidRPr="00F929D9">
        <w:rPr>
          <w:rFonts w:ascii="宋体" w:hAnsi="宋体" w:hint="eastAsia"/>
        </w:rPr>
        <w:t>因为tan60º=</w:t>
      </w:r>
      <w:r w:rsidRPr="00F929D9">
        <w:rPr>
          <w:rFonts w:ascii="宋体" w:hAnsi="宋体" w:hint="eastAsia"/>
          <w:position w:val="-8"/>
        </w:rPr>
        <w:object w:dxaOrig="361" w:dyaOrig="361">
          <v:shape id="对象 147" o:spid="_x0000d332f1cd-7575-455e-90e4-ba97928fd190_i1118" type="#_x0000d332f1cd-7575-455e-90e4-ba97928fd190_t75" alt="e卷通组卷系统 www.zujuan.com" style="width:18pt;height:18pt;mso-position-horizontal-relative:page;mso-position-vertical-relative:page" o:ole="">
            <v:imagedata r:id="rIdd332f1cd-7575-455e-90e4-ba97928fd190152" o:title=""/>
          </v:shape>
          <o:OLEObject Type="Embed" ProgID="Equation.3" ShapeID="对象 147" DrawAspect="Content" ObjectID="_1515580869" r:id="rIdd332f1cd-7575-455e-90e4-ba97928fd190154">
            <o:FieldCodes>\* MERGEFORMAT</o:FieldCodes>
          </o:OLEObject>
        </w:objec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cos30º=</w:t>
      </w:r>
      <w:r w:rsidRPr="00F929D9">
        <w:rPr>
          <w:rFonts w:ascii="宋体" w:hAnsi="宋体" w:hint="eastAsia"/>
          <w:position w:val="-24"/>
        </w:rPr>
        <w:object w:dxaOrig="400" w:dyaOrig="681">
          <v:shape id="对象 148" o:spid="_x0000d332f1cd-7575-455e-90e4-ba97928fd190_i1119" type="#_x0000d332f1cd-7575-455e-90e4-ba97928fd190_t75" alt="e卷通组卷系统 www.zujuan.com" style="width:20.25pt;height:33.75pt;mso-position-horizontal-relative:page;mso-position-vertical-relative:page" o:ole="">
            <v:fill o:detectmouseclick="t"/>
            <v:imagedata r:id="rIdd332f1cd-7575-455e-90e4-ba97928fd190155" o:title=""/>
          </v:shape>
          <o:OLEObject Type="Embed" ProgID="Equation.3" ShapeID="对象 148" DrawAspect="Content" ObjectID="_1515580870" r:id="rIdd332f1cd-7575-455e-90e4-ba97928fd190156">
            <o:FieldCodes>\* MERGEFORMAT</o:FieldCodes>
          </o:OLEObject>
        </w:objec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sin30º=</w:t>
      </w:r>
      <w:r w:rsidRPr="00F929D9">
        <w:rPr>
          <w:rFonts w:ascii="宋体" w:hAnsi="宋体" w:hint="eastAsia"/>
          <w:position w:val="-24"/>
        </w:rPr>
        <w:object w:dxaOrig="240" w:dyaOrig="621">
          <v:shape id="对象 149" o:spid="_x0000d332f1cd-7575-455e-90e4-ba97928fd190_i1120" type="#_x0000d332f1cd-7575-455e-90e4-ba97928fd190_t75" alt="e卷通组卷系统 www.zujuan.com" style="width:12pt;height:30.75pt;mso-position-horizontal-relative:page;mso-position-vertical-relative:page" o:ole="">
            <v:fill o:detectmouseclick="t"/>
            <v:imagedata r:id="rIdd332f1cd-7575-455e-90e4-ba97928fd190157" o:title=""/>
          </v:shape>
          <o:OLEObject Type="Embed" ProgID="Equation.KSEE3" ShapeID="对象 149" DrawAspect="Content" ObjectID="_1515580871" r:id="rIdd332f1cd-7575-455e-90e4-ba97928fd190158">
            <o:FieldCodes>\* MERGEFORMAT</o:FieldCodes>
          </o:OLEObject>
        </w:objec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cot45º=1</w: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非0的0指数幂是1</w: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所以原式=</w:t>
      </w:r>
      <w:r w:rsidRPr="00F929D9">
        <w:rPr>
          <w:rFonts w:ascii="宋体" w:hAnsi="宋体" w:hint="eastAsia"/>
          <w:position w:val="-58"/>
        </w:rPr>
        <w:object w:dxaOrig="760" w:dyaOrig="1021">
          <v:shape id="对象 150" o:spid="_x0000d332f1cd-7575-455e-90e4-ba97928fd190_i1121" type="#_x0000d332f1cd-7575-455e-90e4-ba97928fd190_t75" alt="e卷通组卷系统 www.zujuan.com" style="width:38.25pt;height:51pt;mso-position-horizontal-relative:page;mso-position-vertical-relative:page" o:ole="">
            <v:fill o:detectmouseclick="t"/>
            <v:imagedata r:id="rIdd332f1cd-7575-455e-90e4-ba97928fd190159" o:title=""/>
          </v:shape>
          <o:OLEObject Type="Embed" ProgID="Equation.3" ShapeID="对象 150" DrawAspect="Content" ObjectID="_1515580872" r:id="rIdd332f1cd-7575-455e-90e4-ba97928fd190160">
            <o:FieldCodes>\* MERGEFORMAT</o:FieldCodes>
          </o:OLEObject>
        </w:object>
      </w:r>
      <w:r w:rsidRPr="00F929D9">
        <w:rPr>
          <w:rFonts w:ascii="宋体" w:hAnsi="宋体" w:hint="eastAsia"/>
        </w:rPr>
        <w:t>+1+1=</w:t>
      </w:r>
      <w:r w:rsidRPr="00F929D9">
        <w:rPr>
          <w:rFonts w:ascii="宋体" w:hAnsi="宋体" w:hint="eastAsia"/>
          <w:position w:val="-8"/>
        </w:rPr>
        <w:object w:dxaOrig="361" w:dyaOrig="361">
          <v:shape id="对象 151" o:spid="_x0000d332f1cd-7575-455e-90e4-ba97928fd190_i1122" type="#_x0000d332f1cd-7575-455e-90e4-ba97928fd190_t75" alt="e卷通组卷系统 www.zujuan.com" style="width:18pt;height:18pt;mso-position-horizontal-relative:page;mso-position-vertical-relative:page" o:ole="">
            <v:imagedata r:id="rIdd332f1cd-7575-455e-90e4-ba97928fd190152" o:title=""/>
          </v:shape>
          <o:OLEObject Type="Embed" ProgID="Equation.3" ShapeID="对象 151" DrawAspect="Content" ObjectID="_1515580873" r:id="rIdd332f1cd-7575-455e-90e4-ba97928fd190161">
            <o:FieldCodes>\* MERGEFORMAT</o:FieldCodes>
          </o:OLEObject>
        </w:object>
      </w:r>
      <w:r w:rsidR="00F929D9" w:rsidRPr="00F929D9">
        <w:rPr>
          <w:rFonts w:ascii="宋体" w:hAnsi="宋体" w:hint="eastAsia"/>
        </w:rPr>
        <w:t>（</w:t>
      </w:r>
      <w:r w:rsidRPr="00F929D9">
        <w:rPr>
          <w:rFonts w:ascii="宋体" w:hAnsi="宋体" w:hint="eastAsia"/>
          <w:position w:val="-8"/>
        </w:rPr>
        <w:object w:dxaOrig="361" w:dyaOrig="361">
          <v:shape id="对象 152" o:spid="_x0000d332f1cd-7575-455e-90e4-ba97928fd190_i1123" type="#_x0000d332f1cd-7575-455e-90e4-ba97928fd190_t75" alt="e卷通组卷系统 www.zujuan.com" style="width:18pt;height:18pt;mso-position-horizontal-relative:page;mso-position-vertical-relative:page" o:ole="">
            <v:imagedata r:id="rIdd332f1cd-7575-455e-90e4-ba97928fd190152" o:title=""/>
          </v:shape>
          <o:OLEObject Type="Embed" ProgID="Equation.3" ShapeID="对象 152" DrawAspect="Content" ObjectID="_1515580874" r:id="rIdd332f1cd-7575-455e-90e4-ba97928fd190162">
            <o:FieldCodes>\* MERGEFORMAT</o:FieldCodes>
          </o:OLEObject>
        </w:object>
      </w:r>
      <w:r w:rsidRPr="00F929D9">
        <w:rPr>
          <w:rFonts w:ascii="宋体" w:hAnsi="宋体" w:hint="eastAsia"/>
        </w:rPr>
        <w:t>+1</w:t>
      </w:r>
      <w:r w:rsidR="00F929D9" w:rsidRPr="00F929D9">
        <w:rPr>
          <w:rFonts w:ascii="宋体" w:hAnsi="宋体" w:hint="eastAsia"/>
        </w:rPr>
        <w:t>）</w:t>
      </w:r>
      <w:r w:rsidRPr="00F929D9">
        <w:rPr>
          <w:rFonts w:ascii="宋体" w:hAnsi="宋体" w:hint="eastAsia"/>
        </w:rPr>
        <w:t>+2=3+</w:t>
      </w:r>
      <w:r w:rsidRPr="00F929D9">
        <w:rPr>
          <w:rFonts w:ascii="宋体" w:hAnsi="宋体" w:hint="eastAsia"/>
          <w:position w:val="-8"/>
        </w:rPr>
        <w:object w:dxaOrig="361" w:dyaOrig="361">
          <v:shape id="对象 153" o:spid="_x0000d332f1cd-7575-455e-90e4-ba97928fd190_i1124" type="#_x0000d332f1cd-7575-455e-90e4-ba97928fd190_t75" alt="e卷通组卷系统 www.zujuan.com" style="width:18pt;height:18pt;mso-position-horizontal-relative:page;mso-position-vertical-relative:page" o:ole="">
            <v:imagedata r:id="rIdd332f1cd-7575-455e-90e4-ba97928fd190152" o:title=""/>
          </v:shape>
          <o:OLEObject Type="Embed" ProgID="Equation.3" ShapeID="对象 153" DrawAspect="Content" ObjectID="_1515580875" r:id="rIdd332f1cd-7575-455e-90e4-ba97928fd190163">
            <o:FieldCodes>\* MERGEFORMAT</o:FieldCodes>
          </o:OLEObject>
        </w:object>
      </w:r>
      <w:r w:rsidRPr="00F929D9">
        <w:rPr>
          <w:rFonts w:ascii="宋体" w:hAnsi="宋体" w:hint="eastAsia"/>
        </w:rPr>
        <w:t>+2=5+</w:t>
      </w:r>
      <w:r w:rsidRPr="00F929D9">
        <w:rPr>
          <w:rFonts w:ascii="宋体" w:hAnsi="宋体" w:hint="eastAsia"/>
          <w:position w:val="-8"/>
        </w:rPr>
        <w:object w:dxaOrig="361" w:dyaOrig="361">
          <v:shape id="对象 154" o:spid="_x0000d332f1cd-7575-455e-90e4-ba97928fd190_i1125" type="#_x0000d332f1cd-7575-455e-90e4-ba97928fd190_t75" alt="e卷通组卷系统 www.zujuan.com" style="width:18pt;height:18pt;mso-position-horizontal-relative:page;mso-position-vertical-relative:page" o:ole="">
            <v:imagedata r:id="rIdd332f1cd-7575-455e-90e4-ba97928fd190152" o:title=""/>
          </v:shape>
          <o:OLEObject Type="Embed" ProgID="Equation.3" ShapeID="对象 154" DrawAspect="Content" ObjectID="_1515580876" r:id="rIdd332f1cd-7575-455e-90e4-ba97928fd190164">
            <o:FieldCodes>\* MERGEFORMAT</o:FieldCodes>
          </o:OLEObject>
        </w:object>
      </w:r>
      <w:r w:rsidR="00F929D9" w:rsidRPr="00F929D9">
        <w:rPr>
          <w:rFonts w:ascii="宋体" w:hAnsi="宋体" w:hint="eastAsia"/>
        </w:rPr>
        <w:t>．</w:t>
      </w:r>
    </w:p>
    <w:p w:rsidR="008A24C2" w:rsidRPr="00F929D9" w:rsidRDefault="008A24C2" w:rsidP="00F929D9">
      <w:r w:rsidRPr="00F929D9">
        <w:rPr>
          <w:rFonts w:ascii="宋体" w:hAnsi="宋体" w:hint="eastAsia"/>
        </w:rPr>
        <w:t>考点</w:t>
      </w:r>
      <w:r w:rsidR="00F929D9" w:rsidRPr="00F929D9">
        <w:rPr>
          <w:rFonts w:ascii="宋体" w:hAnsi="宋体" w:hint="eastAsia"/>
        </w:rPr>
        <w:t>：</w:t>
      </w:r>
      <w:r w:rsidRPr="00F929D9">
        <w:rPr>
          <w:rFonts w:ascii="宋体" w:hAnsi="宋体" w:hint="eastAsia"/>
        </w:rPr>
        <w:t>锐角三角函数计算</w:t>
      </w:r>
      <w:r w:rsidR="00F929D9" w:rsidRPr="00F929D9">
        <w:rPr>
          <w:rFonts w:ascii="宋体" w:hAnsi="宋体"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13．</w:t>
      </w:r>
      <w:r>
        <w:rPr>
          <w:rFonts w:hint="eastAsia"/>
        </w:rPr>
        <w:t>（</w:t>
      </w:r>
      <w:r w:rsidRPr="0006331A">
        <w:rPr>
          <w:rFonts w:hint="eastAsia"/>
        </w:rPr>
        <w:t>1</w:t>
      </w:r>
      <w:r>
        <w:rPr>
          <w:rFonts w:hint="eastAsia"/>
        </w:rPr>
        <w:t>）</w:t>
      </w:r>
      <w:r w:rsidRPr="0006331A">
        <w:t>y=</w:t>
      </w:r>
      <w:r w:rsidR="00083BC5" w:rsidRPr="0006331A">
        <w:rPr>
          <w:position w:val="-24"/>
        </w:rPr>
        <w:object w:dxaOrig="1780" w:dyaOrig="680">
          <v:shape id="_x00005b7c6691-7b62-467b-8433-440135c50e11_i1099" type="#_x00005b7c6691-7b62-467b-8433-440135c50e11_t75" alt="e卷通组卷系统 www.zujuan.com" style="width:89.25pt;height:33.75pt" o:ole="">
            <v:imagedata r:id="rId5b7c6691-7b62-467b-8433-440135c50e11117" o:title=""/>
          </v:shape>
          <o:OLEObject Type="Embed" ProgID="Equation.DSMT4" ShapeID="_x00005b7c6691-7b62-467b-8433-440135c50e11_i1099" DrawAspect="Content" ObjectID="_1515580963" r:id="rId5b7c6691-7b62-467b-8433-440135c50e11118"/>
        </w:object>
      </w:r>
      <w:r>
        <w:rPr>
          <w:rFonts w:hint="eastAsia"/>
        </w:rPr>
        <w:t>，</w:t>
      </w:r>
      <w:r w:rsidRPr="0006331A">
        <w:rPr>
          <w:rFonts w:hint="eastAsia"/>
        </w:rPr>
        <w:t>对称轴为直线</w:t>
      </w:r>
      <w:r w:rsidRPr="0006331A">
        <w:rPr>
          <w:rFonts w:hint="eastAsia"/>
        </w:rPr>
        <w:t>x=</w:t>
      </w:r>
      <w:r w:rsidRPr="0006331A">
        <w:rPr>
          <w:position w:val="-8"/>
        </w:rPr>
        <w:object w:dxaOrig="359" w:dyaOrig="359">
          <v:shape id="对象 339" o:spid="_x00005b7c6691-7b62-467b-8433-440135c50e11_i1100" type="#_x00005b7c6691-7b62-467b-8433-440135c50e11_t75" alt="e卷通组卷系统 www.zujuan.com" style="width:18pt;height:18pt;mso-position-horizontal-relative:page;mso-position-vertical-relative:page" o:ole="">
            <v:imagedata r:id="rId5b7c6691-7b62-467b-8433-440135c50e11119" o:title=""/>
          </v:shape>
          <o:OLEObject Type="Embed" ProgID="Equation.DSMT4" ShapeID="对象 339" DrawAspect="Content" ObjectID="_1515580964" r:id="rId5b7c6691-7b62-467b-8433-440135c50e11120"/>
        </w:object>
      </w:r>
      <w:r w:rsidRPr="0006331A">
        <w:rPr>
          <w:rFonts w:hint="eastAsia"/>
        </w:rPr>
        <w:t>；</w:t>
      </w:r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）</w:t>
      </w:r>
      <w:r>
        <w:t>（</w:t>
      </w:r>
      <w:r w:rsidRPr="0006331A">
        <w:t>0</w:t>
      </w:r>
      <w:r>
        <w:t>，</w:t>
      </w:r>
      <w:r w:rsidRPr="0006331A">
        <w:t>7</w:t>
      </w:r>
      <w:r>
        <w:t>）</w:t>
      </w:r>
      <w:r w:rsidRPr="0006331A">
        <w:rPr>
          <w:rFonts w:hint="eastAsia"/>
        </w:rPr>
        <w:t>；</w:t>
      </w:r>
      <w:r>
        <w:rPr>
          <w:rFonts w:hint="eastAsia"/>
        </w:rPr>
        <w:t>（</w:t>
      </w:r>
      <w:r w:rsidRPr="0006331A">
        <w:rPr>
          <w:rFonts w:hint="eastAsia"/>
        </w:rPr>
        <w:t>3</w:t>
      </w:r>
      <w:r>
        <w:rPr>
          <w:rFonts w:hint="eastAsia"/>
        </w:rPr>
        <w:t>）</w:t>
      </w:r>
      <w:r w:rsidRPr="0006331A">
        <w:rPr>
          <w:rFonts w:hint="eastAsia"/>
        </w:rPr>
        <w:t>M</w:t>
      </w:r>
      <w:r>
        <w:rPr>
          <w:rFonts w:hint="eastAsia"/>
        </w:rPr>
        <w:t>（</w:t>
      </w:r>
      <w:r w:rsidRPr="0006331A">
        <w:rPr>
          <w:position w:val="-24"/>
        </w:rPr>
        <w:object w:dxaOrig="539" w:dyaOrig="619">
          <v:shape id="_x00005b7c6691-7b62-467b-8433-440135c50e11_i1101" type="#_x00005b7c6691-7b62-467b-8433-440135c50e11_t75" alt="e卷通组卷系统 www.zujuan.com" style="width:27pt;height:30.75pt;mso-position-horizontal-relative:page;mso-position-vertical-relative:page" o:ole="">
            <v:imagedata r:id="rId5b7c6691-7b62-467b-8433-440135c50e11121" o:title=""/>
          </v:shape>
          <o:OLEObject Type="Embed" ProgID="Equation.3" ShapeID="_x00005b7c6691-7b62-467b-8433-440135c50e11_i1101" DrawAspect="Content" ObjectID="_1515580965" r:id="rId5b7c6691-7b62-467b-8433-440135c50e11122"/>
        </w:object>
      </w:r>
      <w:r>
        <w:rPr>
          <w:rFonts w:hint="eastAsia"/>
        </w:rPr>
        <w:t>，</w:t>
      </w:r>
      <w:r w:rsidRPr="0006331A">
        <w:rPr>
          <w:position w:val="-24"/>
        </w:rPr>
        <w:object w:dxaOrig="239" w:dyaOrig="619">
          <v:shape id="_x00005b7c6691-7b62-467b-8433-440135c50e11_i1102" type="#_x00005b7c6691-7b62-467b-8433-440135c50e11_t75" alt="e卷通组卷系统 www.zujuan.com" style="width:12pt;height:30.75pt;mso-position-horizontal-relative:page;mso-position-vertical-relative:page" o:ole="">
            <v:imagedata r:id="rId5b7c6691-7b62-467b-8433-440135c50e11123" o:title=""/>
          </v:shape>
          <o:OLEObject Type="Embed" ProgID="Equation.3" ShapeID="_x00005b7c6691-7b62-467b-8433-440135c50e11_i1102" DrawAspect="Content" ObjectID="_1515580966" r:id="rId5b7c6691-7b62-467b-8433-440135c50e11124"/>
        </w:object>
      </w:r>
      <w:r>
        <w:rPr>
          <w:rFonts w:hint="eastAsia"/>
        </w:rPr>
        <w:t>）</w:t>
      </w:r>
      <w:r w:rsidRPr="0006331A">
        <w:rPr>
          <w:rFonts w:hint="eastAsia"/>
        </w:rPr>
        <w:t>或</w:t>
      </w:r>
      <w:r w:rsidRPr="0006331A">
        <w:rPr>
          <w:rFonts w:hint="eastAsia"/>
        </w:rPr>
        <w:t>M</w:t>
      </w:r>
      <w:r>
        <w:rPr>
          <w:rFonts w:hint="eastAsia"/>
        </w:rPr>
        <w:t>（</w:t>
      </w:r>
      <w:r w:rsidRPr="0006331A">
        <w:rPr>
          <w:position w:val="-8"/>
        </w:rPr>
        <w:object w:dxaOrig="479" w:dyaOrig="359">
          <v:shape id="对象 17" o:spid="_x00005b7c6691-7b62-467b-8433-440135c50e11_i1103" type="#_x00005b7c6691-7b62-467b-8433-440135c50e11_t75" alt="e卷通组卷系统 www.zujuan.com" style="width:24pt;height:18pt;mso-position-horizontal-relative:page;mso-position-vertical-relative:page" o:ole="">
            <v:imagedata r:id="rId5b7c6691-7b62-467b-8433-440135c50e11125" o:title=""/>
          </v:shape>
          <o:OLEObject Type="Embed" ProgID="Equation.3" ShapeID="对象 17" DrawAspect="Content" ObjectID="_1515580967" r:id="rId5b7c6691-7b62-467b-8433-440135c50e11126"/>
        </w:object>
      </w:r>
      <w:r>
        <w:rPr>
          <w:rFonts w:hint="eastAsia"/>
        </w:rPr>
        <w:t>，</w:t>
      </w:r>
      <w:r w:rsidRPr="0006331A">
        <w:rPr>
          <w:rFonts w:hint="eastAsia"/>
        </w:rPr>
        <w:t>1</w:t>
      </w:r>
      <w:r>
        <w:rPr>
          <w:rFonts w:hint="eastAsia"/>
        </w:rPr>
        <w:t>）</w:t>
      </w:r>
    </w:p>
    <w:p w:rsidR="0006331A" w:rsidRPr="0006331A" w:rsidRDefault="0006331A" w:rsidP="0006331A">
      <w:r w:rsidRPr="0006331A">
        <w:rPr>
          <w:rFonts w:hint="eastAsia"/>
        </w:rPr>
        <w:t>【解析】</w:t>
      </w:r>
    </w:p>
    <w:p w:rsidR="0006331A" w:rsidRPr="0006331A" w:rsidRDefault="0006331A" w:rsidP="0006331A">
      <w:r w:rsidRPr="0006331A">
        <w:rPr>
          <w:rFonts w:hint="eastAsia"/>
        </w:rPr>
        <w:t>试题分析：</w:t>
      </w:r>
      <w:r>
        <w:rPr>
          <w:rFonts w:hint="eastAsia"/>
        </w:rPr>
        <w:t>（</w:t>
      </w:r>
      <w:r w:rsidRPr="0006331A">
        <w:rPr>
          <w:rFonts w:hint="eastAsia"/>
        </w:rPr>
        <w:t>1</w:t>
      </w:r>
      <w:r>
        <w:rPr>
          <w:rFonts w:hint="eastAsia"/>
        </w:rPr>
        <w:t>）</w:t>
      </w:r>
      <w:r w:rsidRPr="0006331A">
        <w:rPr>
          <w:rFonts w:hint="eastAsia"/>
        </w:rPr>
        <w:t>根据一次函数解析式求出</w:t>
      </w:r>
      <w:r w:rsidRPr="0006331A">
        <w:rPr>
          <w:rFonts w:hint="eastAsia"/>
        </w:rPr>
        <w:t>B</w:t>
      </w:r>
      <w:r>
        <w:rPr>
          <w:rFonts w:hint="eastAsia"/>
        </w:rPr>
        <w:t>，</w:t>
      </w:r>
      <w:r w:rsidRPr="0006331A">
        <w:rPr>
          <w:rFonts w:hint="eastAsia"/>
        </w:rPr>
        <w:t>C</w:t>
      </w:r>
      <w:r w:rsidRPr="0006331A">
        <w:rPr>
          <w:rFonts w:hint="eastAsia"/>
        </w:rPr>
        <w:t>两点坐标</w:t>
      </w:r>
      <w:r>
        <w:rPr>
          <w:rFonts w:hint="eastAsia"/>
        </w:rPr>
        <w:t>，</w:t>
      </w:r>
      <w:r w:rsidRPr="0006331A">
        <w:rPr>
          <w:rFonts w:hint="eastAsia"/>
        </w:rPr>
        <w:t>再代入二次函数解析式求出</w:t>
      </w:r>
      <w:r w:rsidRPr="0006331A">
        <w:rPr>
          <w:rFonts w:hint="eastAsia"/>
        </w:rPr>
        <w:t>b</w:t>
      </w:r>
      <w:r>
        <w:rPr>
          <w:rFonts w:hint="eastAsia"/>
        </w:rPr>
        <w:t>，</w:t>
      </w:r>
      <w:r w:rsidRPr="0006331A">
        <w:rPr>
          <w:rFonts w:hint="eastAsia"/>
        </w:rPr>
        <w:t>c</w:t>
      </w:r>
      <w:r w:rsidRPr="0006331A">
        <w:rPr>
          <w:rFonts w:hint="eastAsia"/>
        </w:rPr>
        <w:t>值</w:t>
      </w:r>
      <w:r>
        <w:rPr>
          <w:rFonts w:hint="eastAsia"/>
        </w:rPr>
        <w:t>，</w:t>
      </w:r>
      <w:r w:rsidRPr="0006331A">
        <w:rPr>
          <w:rFonts w:hint="eastAsia"/>
        </w:rPr>
        <w:t>将</w:t>
      </w:r>
      <w:r w:rsidRPr="0006331A">
        <w:rPr>
          <w:rFonts w:hint="eastAsia"/>
        </w:rPr>
        <w:t>b</w:t>
      </w:r>
      <w:r>
        <w:rPr>
          <w:rFonts w:hint="eastAsia"/>
        </w:rPr>
        <w:t>，</w:t>
      </w:r>
      <w:r w:rsidRPr="0006331A">
        <w:rPr>
          <w:rFonts w:hint="eastAsia"/>
        </w:rPr>
        <w:t>c</w:t>
      </w:r>
      <w:r w:rsidRPr="0006331A">
        <w:rPr>
          <w:rFonts w:hint="eastAsia"/>
        </w:rPr>
        <w:t>值代回即可求出二次函数解析式</w:t>
      </w:r>
      <w:r>
        <w:rPr>
          <w:rFonts w:hint="eastAsia"/>
        </w:rPr>
        <w:t>，</w:t>
      </w:r>
      <w:r w:rsidRPr="0006331A">
        <w:rPr>
          <w:rFonts w:hint="eastAsia"/>
        </w:rPr>
        <w:t>再根据对称轴公式求出对称轴；</w:t>
      </w:r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）</w:t>
      </w:r>
      <w:r w:rsidRPr="0006331A">
        <w:rPr>
          <w:rFonts w:hint="eastAsia"/>
        </w:rPr>
        <w:t>根据题意可知</w:t>
      </w:r>
      <w:r w:rsidRPr="0006331A">
        <w:rPr>
          <w:rFonts w:ascii="宋体" w:hAnsi="宋体" w:cs="宋体" w:hint="eastAsia"/>
        </w:rPr>
        <w:t>∠</w:t>
      </w:r>
      <w:r w:rsidRPr="0006331A">
        <w:t>OBC═30°</w:t>
      </w:r>
      <w:r>
        <w:rPr>
          <w:rFonts w:hint="eastAsia"/>
        </w:rPr>
        <w:t>，</w:t>
      </w:r>
      <w:r w:rsidRPr="0006331A">
        <w:rPr>
          <w:rFonts w:ascii="宋体" w:hAnsi="宋体" w:cs="宋体" w:hint="eastAsia"/>
        </w:rPr>
        <w:t>∠</w:t>
      </w:r>
      <w:r w:rsidRPr="0006331A">
        <w:t>ADP═120°</w:t>
      </w:r>
      <w:r>
        <w:t>，</w:t>
      </w:r>
      <w:r w:rsidRPr="0006331A">
        <w:rPr>
          <w:rFonts w:hint="eastAsia"/>
        </w:rPr>
        <w:t>D</w:t>
      </w:r>
      <w:r w:rsidRPr="0006331A">
        <w:rPr>
          <w:rFonts w:hint="eastAsia"/>
        </w:rPr>
        <w:t>点坐标是</w:t>
      </w:r>
      <w:r>
        <w:t>（</w:t>
      </w:r>
      <w:r w:rsidRPr="0006331A">
        <w:rPr>
          <w:position w:val="-8"/>
        </w:rPr>
        <w:object w:dxaOrig="359" w:dyaOrig="359">
          <v:shape id="对象 342" o:spid="_x00005b7c6691-7b62-467b-8433-440135c50e11_i1104" type="#_x00005b7c6691-7b62-467b-8433-440135c50e11_t75" alt="e卷通组卷系统 www.zujuan.com" style="width:18pt;height:18pt;mso-position-horizontal-relative:page;mso-position-vertical-relative:page" o:ole="">
            <v:imagedata r:id="rId5b7c6691-7b62-467b-8433-440135c50e11119" o:title=""/>
          </v:shape>
          <o:OLEObject Type="Embed" ProgID="Equation.DSMT4" ShapeID="对象 342" DrawAspect="Content" ObjectID="_1515580968" r:id="rId5b7c6691-7b62-467b-8433-440135c50e11127"/>
        </w:object>
      </w:r>
      <w:r>
        <w:t>，</w:t>
      </w:r>
      <w:r w:rsidRPr="0006331A">
        <w:t>2</w:t>
      </w:r>
      <w:r>
        <w:t>）</w:t>
      </w:r>
      <w:r w:rsidRPr="0006331A">
        <w:rPr>
          <w:rFonts w:hint="eastAsia"/>
        </w:rPr>
        <w:t>所以</w:t>
      </w:r>
      <w:r w:rsidRPr="0006331A">
        <w:rPr>
          <w:rFonts w:hint="eastAsia"/>
        </w:rPr>
        <w:t>PD</w:t>
      </w:r>
      <w:r>
        <w:rPr>
          <w:rFonts w:hint="eastAsia"/>
        </w:rPr>
        <w:t>，</w:t>
      </w:r>
      <w:r w:rsidRPr="0006331A">
        <w:rPr>
          <w:rFonts w:hint="eastAsia"/>
        </w:rPr>
        <w:t>AD</w:t>
      </w:r>
      <w:r>
        <w:rPr>
          <w:rFonts w:hint="eastAsia"/>
        </w:rPr>
        <w:t>，</w:t>
      </w:r>
      <w:r w:rsidRPr="0006331A">
        <w:rPr>
          <w:rFonts w:hint="eastAsia"/>
        </w:rPr>
        <w:t>CD</w:t>
      </w:r>
      <w:r>
        <w:rPr>
          <w:rFonts w:hint="eastAsia"/>
        </w:rPr>
        <w:t>，</w:t>
      </w:r>
      <w:r w:rsidRPr="0006331A">
        <w:rPr>
          <w:rFonts w:hint="eastAsia"/>
        </w:rPr>
        <w:t>可求</w:t>
      </w:r>
      <w:r>
        <w:rPr>
          <w:rFonts w:hint="eastAsia"/>
        </w:rPr>
        <w:t>，</w:t>
      </w:r>
      <w:r w:rsidRPr="0006331A">
        <w:rPr>
          <w:rFonts w:hint="eastAsia"/>
        </w:rPr>
        <w:t>根据全等三角形的判定方法</w:t>
      </w:r>
      <w:r>
        <w:rPr>
          <w:rFonts w:hint="eastAsia"/>
        </w:rPr>
        <w:t>（</w:t>
      </w:r>
      <w:r w:rsidRPr="0006331A">
        <w:rPr>
          <w:rFonts w:hint="eastAsia"/>
        </w:rPr>
        <w:t>SAS</w:t>
      </w:r>
      <w:r>
        <w:rPr>
          <w:rFonts w:hint="eastAsia"/>
        </w:rPr>
        <w:t>），</w:t>
      </w:r>
      <w:r w:rsidRPr="0006331A">
        <w:rPr>
          <w:rFonts w:hint="eastAsia"/>
        </w:rPr>
        <w:t>可知</w:t>
      </w:r>
      <w:r w:rsidRPr="0006331A">
        <w:rPr>
          <w:rFonts w:hint="eastAsia"/>
        </w:rPr>
        <w:t>Q</w:t>
      </w:r>
      <w:r w:rsidRPr="0006331A">
        <w:rPr>
          <w:rFonts w:hint="eastAsia"/>
        </w:rPr>
        <w:t>点在</w:t>
      </w:r>
      <w:r w:rsidRPr="0006331A">
        <w:rPr>
          <w:rFonts w:hint="eastAsia"/>
        </w:rPr>
        <w:t>C</w:t>
      </w:r>
      <w:r w:rsidRPr="0006331A">
        <w:rPr>
          <w:rFonts w:hint="eastAsia"/>
        </w:rPr>
        <w:t>点上方满足</w:t>
      </w:r>
      <w:r w:rsidRPr="0006331A">
        <w:rPr>
          <w:rFonts w:hint="eastAsia"/>
        </w:rPr>
        <w:t>CQ=AD</w:t>
      </w:r>
      <w:r w:rsidRPr="0006331A">
        <w:rPr>
          <w:rFonts w:hint="eastAsia"/>
        </w:rPr>
        <w:t>即可</w:t>
      </w:r>
      <w:r>
        <w:rPr>
          <w:rFonts w:hint="eastAsia"/>
        </w:rPr>
        <w:t>，</w:t>
      </w:r>
      <w:r w:rsidRPr="0006331A">
        <w:rPr>
          <w:rFonts w:hint="eastAsia"/>
        </w:rPr>
        <w:t>于是求出</w:t>
      </w:r>
      <w:r w:rsidRPr="0006331A">
        <w:rPr>
          <w:rFonts w:hint="eastAsia"/>
        </w:rPr>
        <w:t>Q</w:t>
      </w:r>
      <w:r w:rsidRPr="0006331A">
        <w:rPr>
          <w:rFonts w:hint="eastAsia"/>
        </w:rPr>
        <w:t>点坐标；</w:t>
      </w:r>
      <w:r>
        <w:rPr>
          <w:rFonts w:hint="eastAsia"/>
        </w:rPr>
        <w:t>（</w:t>
      </w:r>
      <w:r w:rsidRPr="0006331A">
        <w:rPr>
          <w:rFonts w:hint="eastAsia"/>
        </w:rPr>
        <w:t>3</w:t>
      </w:r>
      <w:r>
        <w:rPr>
          <w:rFonts w:hint="eastAsia"/>
        </w:rPr>
        <w:t>）</w:t>
      </w:r>
      <w:r w:rsidRPr="0006331A">
        <w:rPr>
          <w:rFonts w:hint="eastAsia"/>
        </w:rPr>
        <w:t>由</w:t>
      </w:r>
      <w:r>
        <w:rPr>
          <w:rFonts w:hint="eastAsia"/>
        </w:rPr>
        <w:t>（</w:t>
      </w:r>
      <w:r w:rsidRPr="0006331A">
        <w:t>2</w:t>
      </w:r>
      <w:r>
        <w:t>）</w:t>
      </w:r>
      <w:r w:rsidRPr="0006331A">
        <w:t>知</w:t>
      </w:r>
      <w:r>
        <w:t>，</w:t>
      </w:r>
      <w:r w:rsidRPr="0006331A">
        <w:t>可得</w:t>
      </w:r>
      <w:r w:rsidRPr="0006331A">
        <w:rPr>
          <w:rFonts w:ascii="Cambria Math" w:hAnsi="Cambria Math" w:cs="Cambria Math"/>
        </w:rPr>
        <w:t>△</w:t>
      </w:r>
      <w:r w:rsidRPr="0006331A">
        <w:t>CED</w:t>
      </w:r>
      <w:r w:rsidRPr="0006331A">
        <w:t>为等边三角形</w:t>
      </w:r>
      <w:r>
        <w:t>，</w:t>
      </w:r>
      <w:r w:rsidRPr="0006331A">
        <w:rPr>
          <w:rFonts w:hint="eastAsia"/>
        </w:rPr>
        <w:t>分两种情况讨论：①</w:t>
      </w:r>
      <w:r w:rsidRPr="0006331A">
        <w:t>当点</w:t>
      </w:r>
      <w:r w:rsidRPr="0006331A">
        <w:t>M</w:t>
      </w:r>
      <w:r w:rsidRPr="0006331A">
        <w:t>在线段</w:t>
      </w:r>
      <w:r w:rsidRPr="0006331A">
        <w:t>CD</w:t>
      </w:r>
      <w:r w:rsidRPr="0006331A">
        <w:t>上</w:t>
      </w:r>
      <w:r w:rsidRPr="0006331A">
        <w:rPr>
          <w:rFonts w:hint="eastAsia"/>
        </w:rPr>
        <w:t>满足</w:t>
      </w:r>
      <w:r w:rsidRPr="0006331A">
        <w:t>2DM=DN</w:t>
      </w:r>
      <w:r w:rsidRPr="0006331A">
        <w:rPr>
          <w:rFonts w:hint="eastAsia"/>
        </w:rPr>
        <w:t>；②</w:t>
      </w:r>
      <w:r w:rsidRPr="0006331A">
        <w:t>当点</w:t>
      </w:r>
      <w:r w:rsidRPr="0006331A">
        <w:t>M</w:t>
      </w:r>
      <w:r w:rsidRPr="0006331A">
        <w:t>在线段</w:t>
      </w:r>
      <w:r w:rsidRPr="0006331A">
        <w:rPr>
          <w:rFonts w:hint="eastAsia"/>
        </w:rPr>
        <w:t>DB</w:t>
      </w:r>
      <w:r w:rsidRPr="0006331A">
        <w:t>上</w:t>
      </w:r>
      <w:r w:rsidRPr="0006331A">
        <w:rPr>
          <w:rFonts w:hint="eastAsia"/>
        </w:rPr>
        <w:t>满足</w:t>
      </w:r>
      <w:r w:rsidRPr="0006331A">
        <w:t>2DM=DN</w:t>
      </w:r>
      <w:r>
        <w:t>，</w:t>
      </w:r>
      <w:r w:rsidRPr="0006331A">
        <w:rPr>
          <w:rFonts w:hint="eastAsia"/>
        </w:rPr>
        <w:t>画出图形</w:t>
      </w:r>
      <w:r>
        <w:rPr>
          <w:rFonts w:hint="eastAsia"/>
        </w:rPr>
        <w:t>，</w:t>
      </w:r>
      <w:r w:rsidRPr="0006331A">
        <w:rPr>
          <w:rFonts w:hint="eastAsia"/>
        </w:rPr>
        <w:t>根据旋转性质两种情况都存在</w:t>
      </w:r>
      <w:r w:rsidRPr="0006331A">
        <w:rPr>
          <w:rFonts w:ascii="Cambria Math" w:hAnsi="Cambria Math" w:cs="Cambria Math"/>
        </w:rPr>
        <w:t>△</w:t>
      </w:r>
      <w:r w:rsidRPr="0006331A">
        <w:t>CEM</w:t>
      </w:r>
      <w:r w:rsidRPr="0006331A">
        <w:rPr>
          <w:rFonts w:ascii="宋体" w:hAnsi="宋体" w:cs="宋体" w:hint="eastAsia"/>
        </w:rPr>
        <w:t>≌△</w:t>
      </w:r>
      <w:r w:rsidRPr="0006331A">
        <w:t>DEN</w:t>
      </w:r>
      <w:r>
        <w:rPr>
          <w:rFonts w:hint="eastAsia"/>
        </w:rPr>
        <w:t>，</w:t>
      </w:r>
      <w:r w:rsidRPr="0006331A">
        <w:rPr>
          <w:rFonts w:hint="eastAsia"/>
        </w:rPr>
        <w:t>①作</w:t>
      </w:r>
      <w:r w:rsidRPr="0006331A">
        <w:rPr>
          <w:rFonts w:hint="eastAsia"/>
        </w:rPr>
        <w:t>MH</w:t>
      </w:r>
      <w:r w:rsidRPr="0006331A">
        <w:rPr>
          <w:rFonts w:hint="eastAsia"/>
        </w:rPr>
        <w:t>⊥</w:t>
      </w:r>
      <w:r w:rsidRPr="0006331A">
        <w:rPr>
          <w:rFonts w:hint="eastAsia"/>
        </w:rPr>
        <w:t>y</w:t>
      </w:r>
      <w:r w:rsidRPr="0006331A">
        <w:rPr>
          <w:rFonts w:hint="eastAsia"/>
        </w:rPr>
        <w:t>轴于</w:t>
      </w:r>
      <w:r w:rsidRPr="0006331A">
        <w:rPr>
          <w:rFonts w:hint="eastAsia"/>
        </w:rPr>
        <w:t>H</w:t>
      </w:r>
      <w:r>
        <w:rPr>
          <w:rFonts w:hint="eastAsia"/>
        </w:rPr>
        <w:t>，</w:t>
      </w:r>
      <w:r w:rsidRPr="0006331A">
        <w:rPr>
          <w:rFonts w:hint="eastAsia"/>
        </w:rPr>
        <w:t>由</w:t>
      </w:r>
      <w:r w:rsidRPr="0006331A">
        <w:rPr>
          <w:rFonts w:hint="eastAsia"/>
        </w:rPr>
        <w:t>2</w:t>
      </w:r>
      <w:r w:rsidRPr="0006331A">
        <w:t>DM=DN</w:t>
      </w:r>
      <w:r w:rsidRPr="0006331A">
        <w:rPr>
          <w:rFonts w:hint="eastAsia"/>
        </w:rPr>
        <w:t>得到</w:t>
      </w:r>
      <w:r w:rsidRPr="0006331A">
        <w:t>CM=</w:t>
      </w:r>
      <w:r w:rsidRPr="0006331A">
        <w:rPr>
          <w:rFonts w:hint="eastAsia"/>
        </w:rPr>
        <w:t>2</w:t>
      </w:r>
      <w:r w:rsidRPr="0006331A">
        <w:t>D</w:t>
      </w:r>
      <w:r w:rsidRPr="0006331A">
        <w:rPr>
          <w:rFonts w:hint="eastAsia"/>
        </w:rPr>
        <w:t>M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06331A">
        <w:rPr>
          <w:rFonts w:hint="eastAsia"/>
        </w:rPr>
        <w:t>由</w:t>
      </w:r>
      <w:r w:rsidRPr="0006331A">
        <w:rPr>
          <w:rFonts w:hint="eastAsia"/>
        </w:rPr>
        <w:t>CD=2</w:t>
      </w:r>
      <w:r>
        <w:rPr>
          <w:rFonts w:hint="eastAsia"/>
        </w:rPr>
        <w:t>，</w:t>
      </w:r>
      <w:r w:rsidRPr="0006331A">
        <w:rPr>
          <w:rFonts w:hint="eastAsia"/>
        </w:rPr>
        <w:t>求出</w:t>
      </w:r>
      <w:r w:rsidRPr="0006331A">
        <w:rPr>
          <w:rFonts w:hint="eastAsia"/>
        </w:rPr>
        <w:t>CM</w:t>
      </w:r>
      <w:r w:rsidRPr="0006331A">
        <w:rPr>
          <w:rFonts w:hint="eastAsia"/>
        </w:rPr>
        <w:t>值</w:t>
      </w:r>
      <w:r>
        <w:rPr>
          <w:rFonts w:hint="eastAsia"/>
        </w:rPr>
        <w:t>，</w:t>
      </w:r>
      <w:r w:rsidRPr="0006331A">
        <w:rPr>
          <w:rFonts w:hint="eastAsia"/>
        </w:rPr>
        <w:t>由</w:t>
      </w:r>
      <w:r w:rsidRPr="0006331A">
        <w:rPr>
          <w:rFonts w:ascii="宋体" w:hAnsi="宋体" w:cs="宋体" w:hint="eastAsia"/>
        </w:rPr>
        <w:t>∠</w:t>
      </w:r>
      <w:r w:rsidRPr="0006331A">
        <w:t>OCB═</w:t>
      </w:r>
      <w:r w:rsidRPr="0006331A">
        <w:rPr>
          <w:rFonts w:hint="eastAsia"/>
        </w:rPr>
        <w:t>6</w:t>
      </w:r>
      <w:r w:rsidRPr="0006331A">
        <w:t>0°</w:t>
      </w:r>
      <w:r>
        <w:rPr>
          <w:rFonts w:hint="eastAsia"/>
        </w:rPr>
        <w:t>，</w:t>
      </w:r>
      <w:r w:rsidRPr="0006331A">
        <w:rPr>
          <w:rFonts w:hint="eastAsia"/>
        </w:rPr>
        <w:t>进而求出</w:t>
      </w:r>
      <w:r w:rsidRPr="0006331A">
        <w:rPr>
          <w:rFonts w:hint="eastAsia"/>
        </w:rPr>
        <w:t>CH</w:t>
      </w:r>
      <w:r>
        <w:rPr>
          <w:rFonts w:hint="eastAsia"/>
        </w:rPr>
        <w:t>，</w:t>
      </w:r>
      <w:r w:rsidRPr="0006331A">
        <w:rPr>
          <w:rFonts w:hint="eastAsia"/>
        </w:rPr>
        <w:t>MH</w:t>
      </w:r>
      <w:r w:rsidRPr="0006331A">
        <w:rPr>
          <w:rFonts w:hint="eastAsia"/>
        </w:rPr>
        <w:t>值</w:t>
      </w:r>
      <w:r>
        <w:rPr>
          <w:rFonts w:hint="eastAsia"/>
        </w:rPr>
        <w:t>，</w:t>
      </w:r>
      <w:r w:rsidRPr="0006331A">
        <w:rPr>
          <w:rFonts w:hint="eastAsia"/>
        </w:rPr>
        <w:t>于是</w:t>
      </w:r>
      <w:r w:rsidRPr="0006331A">
        <w:rPr>
          <w:rFonts w:hint="eastAsia"/>
        </w:rPr>
        <w:t>OH</w:t>
      </w:r>
      <w:r w:rsidRPr="0006331A">
        <w:rPr>
          <w:rFonts w:hint="eastAsia"/>
        </w:rPr>
        <w:t>的值也就求出来了</w:t>
      </w:r>
      <w:r>
        <w:rPr>
          <w:rFonts w:hint="eastAsia"/>
        </w:rPr>
        <w:t>，</w:t>
      </w:r>
      <w:r w:rsidRPr="0006331A">
        <w:rPr>
          <w:rFonts w:hint="eastAsia"/>
        </w:rPr>
        <w:t>进而得到</w:t>
      </w:r>
      <w:r w:rsidRPr="0006331A">
        <w:rPr>
          <w:rFonts w:hint="eastAsia"/>
        </w:rPr>
        <w:t>M</w:t>
      </w:r>
      <w:r w:rsidRPr="0006331A">
        <w:rPr>
          <w:rFonts w:hint="eastAsia"/>
        </w:rPr>
        <w:t>点坐标；②可得</w:t>
      </w:r>
      <w:r w:rsidRPr="0006331A">
        <w:rPr>
          <w:rFonts w:hint="eastAsia"/>
        </w:rPr>
        <w:t>2DM=2CD=CM=DN=4</w:t>
      </w:r>
      <w:r>
        <w:rPr>
          <w:rFonts w:hint="eastAsia"/>
        </w:rPr>
        <w:t>，</w:t>
      </w:r>
      <w:r w:rsidRPr="0006331A">
        <w:rPr>
          <w:rFonts w:ascii="Cambria Math" w:hAnsi="Cambria Math" w:cs="Cambria Math"/>
        </w:rPr>
        <w:t>△</w:t>
      </w:r>
      <w:r w:rsidRPr="0006331A">
        <w:t>CEM</w:t>
      </w:r>
      <w:r w:rsidRPr="0006331A">
        <w:rPr>
          <w:rFonts w:hint="eastAsia"/>
        </w:rPr>
        <w:t>和</w:t>
      </w:r>
      <w:r w:rsidRPr="0006331A">
        <w:rPr>
          <w:rFonts w:ascii="Cambria Math" w:hAnsi="Cambria Math" w:cs="Cambria Math"/>
        </w:rPr>
        <w:t>△</w:t>
      </w:r>
      <w:r w:rsidRPr="0006331A">
        <w:t>DEN</w:t>
      </w:r>
      <w:r w:rsidRPr="0006331A">
        <w:rPr>
          <w:rFonts w:hint="eastAsia"/>
        </w:rPr>
        <w:t>为</w:t>
      </w:r>
      <w:r w:rsidRPr="0006331A">
        <w:rPr>
          <w:rFonts w:hint="eastAsia"/>
        </w:rPr>
        <w:t>Rt</w:t>
      </w:r>
      <w:r w:rsidRPr="0006331A">
        <w:rPr>
          <w:rFonts w:hint="eastAsia"/>
        </w:rPr>
        <w:t>△</w:t>
      </w:r>
      <w:r>
        <w:rPr>
          <w:rFonts w:hint="eastAsia"/>
        </w:rPr>
        <w:t>，</w:t>
      </w:r>
      <w:r w:rsidRPr="0006331A">
        <w:rPr>
          <w:rFonts w:hint="eastAsia"/>
        </w:rPr>
        <w:t>∴</w:t>
      </w:r>
      <w:r w:rsidRPr="0006331A">
        <w:rPr>
          <w:rFonts w:hint="eastAsia"/>
        </w:rPr>
        <w:t>CE=2</w:t>
      </w:r>
      <w:r>
        <w:rPr>
          <w:rFonts w:hint="eastAsia"/>
        </w:rPr>
        <w:t>，</w:t>
      </w:r>
      <w:r w:rsidRPr="0006331A">
        <w:rPr>
          <w:rFonts w:hint="eastAsia"/>
        </w:rPr>
        <w:t>OE</w:t>
      </w:r>
      <w:r w:rsidRPr="0006331A">
        <w:rPr>
          <w:rFonts w:hint="eastAsia"/>
        </w:rPr>
        <w:t>可求</w:t>
      </w:r>
      <w:r>
        <w:rPr>
          <w:rFonts w:hint="eastAsia"/>
        </w:rPr>
        <w:t>，</w:t>
      </w:r>
      <w:r w:rsidRPr="0006331A">
        <w:rPr>
          <w:rFonts w:hint="eastAsia"/>
        </w:rPr>
        <w:t>M</w:t>
      </w:r>
      <w:r w:rsidRPr="0006331A">
        <w:rPr>
          <w:rFonts w:hint="eastAsia"/>
        </w:rPr>
        <w:t>点在</w:t>
      </w:r>
      <w:r w:rsidRPr="0006331A">
        <w:rPr>
          <w:rFonts w:hint="eastAsia"/>
        </w:rPr>
        <w:t>BC</w:t>
      </w:r>
      <w:r w:rsidRPr="0006331A">
        <w:rPr>
          <w:rFonts w:hint="eastAsia"/>
        </w:rPr>
        <w:t>上</w:t>
      </w:r>
      <w:r>
        <w:rPr>
          <w:rFonts w:hint="eastAsia"/>
        </w:rPr>
        <w:t>，</w:t>
      </w:r>
      <w:r w:rsidRPr="0006331A">
        <w:rPr>
          <w:rFonts w:hint="eastAsia"/>
        </w:rPr>
        <w:t>EM</w:t>
      </w:r>
      <w:r w:rsidRPr="0006331A">
        <w:rPr>
          <w:rFonts w:hint="eastAsia"/>
        </w:rPr>
        <w:t>可求</w:t>
      </w:r>
      <w:r>
        <w:rPr>
          <w:rFonts w:hint="eastAsia"/>
        </w:rPr>
        <w:t>，</w:t>
      </w:r>
      <w:r w:rsidRPr="0006331A">
        <w:rPr>
          <w:rFonts w:hint="eastAsia"/>
        </w:rPr>
        <w:t>也就求出了</w:t>
      </w:r>
      <w:r w:rsidRPr="0006331A">
        <w:rPr>
          <w:rFonts w:hint="eastAsia"/>
        </w:rPr>
        <w:t>M</w:t>
      </w:r>
      <w:r w:rsidRPr="0006331A">
        <w:rPr>
          <w:rFonts w:hint="eastAsia"/>
        </w:rPr>
        <w:t>点坐标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试题解析：</w:t>
      </w:r>
      <w:r>
        <w:t>（</w:t>
      </w:r>
      <w:r w:rsidRPr="0006331A">
        <w:t>1</w:t>
      </w:r>
      <w:r>
        <w:t>）</w:t>
      </w:r>
      <w:r w:rsidRPr="0006331A">
        <w:rPr>
          <w:rFonts w:ascii="宋体" w:hAnsi="宋体" w:cs="宋体" w:hint="eastAsia"/>
        </w:rPr>
        <w:t>∵</w:t>
      </w:r>
      <w:r w:rsidRPr="0006331A">
        <w:t>y=</w:t>
      </w:r>
      <w:r w:rsidRPr="0006331A">
        <w:t>﹣</w:t>
      </w:r>
      <w:r w:rsidRPr="0006331A">
        <w:rPr>
          <w:position w:val="-24"/>
        </w:rPr>
        <w:object w:dxaOrig="399" w:dyaOrig="679">
          <v:shape id="对象 344" o:spid="_x00005b7c6691-7b62-467b-8433-440135c50e11_i1105" type="#_x00005b7c6691-7b62-467b-8433-440135c50e11_t75" alt="e卷通组卷系统 www.zujuan.com" style="width:20.25pt;height:33.75pt;mso-position-horizontal-relative:page;mso-position-vertical-relative:page" o:ole="">
            <v:imagedata r:id="rId5b7c6691-7b62-467b-8433-440135c50e11128" o:title=""/>
          </v:shape>
          <o:OLEObject Type="Embed" ProgID="Equation.DSMT4" ShapeID="对象 344" DrawAspect="Content" ObjectID="_1515580969" r:id="rId5b7c6691-7b62-467b-8433-440135c50e11129"/>
        </w:object>
      </w:r>
      <w:r w:rsidRPr="0006331A">
        <w:t>x+3</w:t>
      </w:r>
      <w:r w:rsidRPr="0006331A">
        <w:t>与</w:t>
      </w:r>
      <w:r w:rsidRPr="0006331A">
        <w:t>x</w:t>
      </w:r>
      <w:r w:rsidRPr="0006331A">
        <w:t>轴、</w:t>
      </w:r>
      <w:r w:rsidRPr="0006331A">
        <w:t>y</w:t>
      </w:r>
      <w:r w:rsidRPr="0006331A">
        <w:t>轴分别交于</w:t>
      </w:r>
      <w:r w:rsidRPr="0006331A">
        <w:t>B</w:t>
      </w:r>
      <w:r w:rsidRPr="0006331A">
        <w:t>、</w:t>
      </w:r>
      <w:r w:rsidRPr="0006331A">
        <w:t>C</w:t>
      </w:r>
      <w:r>
        <w:t xml:space="preserve"> </w:t>
      </w:r>
      <w:r w:rsidRPr="0006331A">
        <w:t>两点</w:t>
      </w:r>
      <w:r>
        <w:t>，</w:t>
      </w:r>
      <w:r w:rsidRPr="0006331A">
        <w:rPr>
          <w:rFonts w:ascii="宋体" w:hAnsi="宋体" w:cs="宋体" w:hint="eastAsia"/>
        </w:rPr>
        <w:t>∴</w:t>
      </w:r>
      <w:r w:rsidRPr="0006331A">
        <w:t>B</w:t>
      </w:r>
      <w:r>
        <w:t>（</w:t>
      </w:r>
      <w:r w:rsidRPr="0006331A">
        <w:t>3</w:t>
      </w:r>
      <w:r w:rsidRPr="0006331A">
        <w:rPr>
          <w:position w:val="-8"/>
        </w:rPr>
        <w:object w:dxaOrig="359" w:dyaOrig="359">
          <v:shape id="对象 346" o:spid="_x00005b7c6691-7b62-467b-8433-440135c50e11_i1106" type="#_x00005b7c6691-7b62-467b-8433-440135c50e11_t75" alt="e卷通组卷系统 www.zujuan.com" style="width:18pt;height:18pt;mso-position-horizontal-relative:page;mso-position-vertical-relative:page" o:ole="">
            <v:imagedata r:id="rId5b7c6691-7b62-467b-8433-440135c50e11119" o:title=""/>
          </v:shape>
          <o:OLEObject Type="Embed" ProgID="Equation.DSMT4" ShapeID="对象 346" DrawAspect="Content" ObjectID="_1515580970" r:id="rId5b7c6691-7b62-467b-8433-440135c50e11130"/>
        </w:object>
      </w:r>
      <w:r>
        <w:t>，</w:t>
      </w:r>
      <w:r w:rsidRPr="0006331A">
        <w:t>0</w:t>
      </w:r>
      <w:r>
        <w:t>）</w:t>
      </w:r>
      <w:r w:rsidRPr="0006331A">
        <w:t>、</w:t>
      </w:r>
      <w:r w:rsidRPr="0006331A">
        <w:t>C</w:t>
      </w:r>
      <w:r>
        <w:t>（</w:t>
      </w:r>
      <w:r w:rsidRPr="0006331A">
        <w:t>0</w:t>
      </w:r>
      <w:r>
        <w:t>，</w:t>
      </w:r>
      <w:r w:rsidRPr="0006331A">
        <w:t>3</w:t>
      </w:r>
      <w:r>
        <w:t>），</w:t>
      </w:r>
      <w:r w:rsidRPr="0006331A">
        <w:rPr>
          <w:rFonts w:ascii="宋体" w:hAnsi="宋体" w:cs="宋体" w:hint="eastAsia"/>
        </w:rPr>
        <w:t>∵</w:t>
      </w:r>
      <w:r w:rsidRPr="0006331A">
        <w:t>抛物线</w:t>
      </w:r>
      <w:r w:rsidRPr="0006331A">
        <w:t>y=</w:t>
      </w:r>
      <w:r w:rsidRPr="0006331A">
        <w:t>﹣</w:t>
      </w:r>
      <w:r w:rsidRPr="0006331A">
        <w:rPr>
          <w:position w:val="-22"/>
        </w:rPr>
        <w:pict>
          <v:shape id="图片 65" o:spid="_x00005b7c6691-7b62-467b-8433-440135c50e11_i1107" type="#_x00005b7c6691-7b62-467b-8433-440135c50e11_t75" alt="e卷通组卷系统 www.zujuan.com" style="width:7.5pt;height:26.25pt;mso-position-horizontal-relative:page;mso-position-vertical-relative:page" o:gfxdata="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">
            <v:fill o:detectmouseclick="t"/>
            <v:imagedata r:id="rId5b7c6691-7b62-467b-8433-440135c50e11131" o:title="菁优网-jyeoo"/>
          </v:shape>
        </w:pict>
      </w:r>
      <w:r w:rsidRPr="0006331A">
        <w:t>x</w:t>
      </w:r>
      <w:r w:rsidRPr="0006331A">
        <w:rPr>
          <w:vertAlign w:val="superscript"/>
        </w:rPr>
        <w:t>2</w:t>
      </w:r>
      <w:r w:rsidRPr="0006331A">
        <w:t>+bx+c</w:t>
      </w:r>
      <w:r w:rsidRPr="0006331A">
        <w:t>经过</w:t>
      </w:r>
      <w:r w:rsidRPr="0006331A">
        <w:t>B</w:t>
      </w:r>
      <w:r>
        <w:t>（</w:t>
      </w:r>
      <w:r w:rsidRPr="0006331A">
        <w:t>3</w:t>
      </w:r>
      <w:r w:rsidRPr="0006331A">
        <w:rPr>
          <w:position w:val="-8"/>
        </w:rPr>
        <w:object w:dxaOrig="359" w:dyaOrig="359">
          <v:shape id="对象 349" o:spid="_x00005b7c6691-7b62-467b-8433-440135c50e11_i1108" type="#_x00005b7c6691-7b62-467b-8433-440135c50e11_t75" alt="e卷通组卷系统 www.zujuan.com" style="width:18pt;height:18pt;mso-position-horizontal-relative:page;mso-position-vertical-relative:page" o:ole="">
            <v:imagedata r:id="rId5b7c6691-7b62-467b-8433-440135c50e11119" o:title=""/>
          </v:shape>
          <o:OLEObject Type="Embed" ProgID="Equation.DSMT4" ShapeID="对象 349" DrawAspect="Content" ObjectID="_1515580971" r:id="rId5b7c6691-7b62-467b-8433-440135c50e11132"/>
        </w:object>
      </w:r>
      <w:r>
        <w:t>，</w:t>
      </w:r>
      <w:r w:rsidRPr="0006331A">
        <w:t>0</w:t>
      </w:r>
      <w:r>
        <w:t>）</w:t>
      </w:r>
      <w:r w:rsidRPr="0006331A">
        <w:t>、</w:t>
      </w:r>
      <w:r w:rsidRPr="0006331A">
        <w:t>C</w:t>
      </w:r>
      <w:r>
        <w:t>（</w:t>
      </w:r>
      <w:r w:rsidRPr="0006331A">
        <w:t>0</w:t>
      </w:r>
      <w:r>
        <w:t>，</w:t>
      </w:r>
      <w:r w:rsidRPr="0006331A">
        <w:t>3</w:t>
      </w:r>
      <w:r>
        <w:t>）</w:t>
      </w:r>
      <w:r w:rsidRPr="0006331A">
        <w:t>两点</w:t>
      </w:r>
      <w:r>
        <w:t>，</w:t>
      </w:r>
      <w:r w:rsidRPr="0006331A">
        <w:t>代入可</w:t>
      </w:r>
      <w:r w:rsidRPr="0006331A">
        <w:rPr>
          <w:rFonts w:hint="eastAsia"/>
        </w:rPr>
        <w:t>解</w:t>
      </w:r>
      <w:r w:rsidRPr="0006331A">
        <w:t>得</w:t>
      </w:r>
      <w:r w:rsidRPr="0006331A">
        <w:t>b=</w:t>
      </w:r>
      <w:r w:rsidRPr="0006331A">
        <w:rPr>
          <w:position w:val="-24"/>
        </w:rPr>
        <w:object w:dxaOrig="539" w:dyaOrig="619">
          <v:shape id="_x00005b7c6691-7b62-467b-8433-440135c50e11_i1109" type="#_x00005b7c6691-7b62-467b-8433-440135c50e11_t75" alt="e卷通组卷系统 www.zujuan.com" style="width:27pt;height:30.75pt;mso-position-horizontal-relative:page;mso-position-vertical-relative:page" o:ole="">
            <v:imagedata r:id="rId5b7c6691-7b62-467b-8433-440135c50e11121" o:title=""/>
          </v:shape>
          <o:OLEObject Type="Embed" ProgID="Equation.3" ShapeID="_x00005b7c6691-7b62-467b-8433-440135c50e11_i1109" DrawAspect="Content" ObjectID="_1515580972" r:id="rId5b7c6691-7b62-467b-8433-440135c50e11133"/>
        </w:object>
      </w:r>
      <w:r>
        <w:t>，</w:t>
      </w:r>
      <w:r w:rsidRPr="0006331A">
        <w:t>c=3</w:t>
      </w:r>
      <w:r>
        <w:t>，</w:t>
      </w:r>
      <w:r w:rsidRPr="0006331A">
        <w:rPr>
          <w:rFonts w:ascii="宋体" w:hAnsi="宋体" w:cs="宋体" w:hint="eastAsia"/>
        </w:rPr>
        <w:t>∴</w:t>
      </w:r>
      <w:r w:rsidRPr="0006331A">
        <w:t>抛物线的解析式</w:t>
      </w:r>
      <w:r w:rsidRPr="0006331A">
        <w:rPr>
          <w:rFonts w:hint="eastAsia"/>
        </w:rPr>
        <w:t>为</w:t>
      </w:r>
      <w:r w:rsidRPr="0006331A">
        <w:t>：</w:t>
      </w:r>
      <w:r w:rsidRPr="0006331A">
        <w:t>y=</w:t>
      </w:r>
      <w:r w:rsidR="00083BC5" w:rsidRPr="0006331A">
        <w:rPr>
          <w:position w:val="-24"/>
        </w:rPr>
        <w:object w:dxaOrig="1780" w:dyaOrig="680">
          <v:shape id="_x00005b7c6691-7b62-467b-8433-440135c50e11_i1110" type="#_x00005b7c6691-7b62-467b-8433-440135c50e11_t75" alt="e卷通组卷系统 www.zujuan.com" style="width:89.25pt;height:33.75pt" o:ole="">
            <v:imagedata r:id="rId5b7c6691-7b62-467b-8433-440135c50e11117" o:title=""/>
          </v:shape>
          <o:OLEObject Type="Embed" ProgID="Equation.DSMT4" ShapeID="_x00005b7c6691-7b62-467b-8433-440135c50e11_i1110" DrawAspect="Content" ObjectID="_1515580973" r:id="rId5b7c6691-7b62-467b-8433-440135c50e11134"/>
        </w:object>
      </w:r>
      <w:r>
        <w:t>．</w:t>
      </w:r>
      <w:r w:rsidRPr="0006331A">
        <w:rPr>
          <w:rFonts w:hint="eastAsia"/>
        </w:rPr>
        <w:t>对称轴为直线</w:t>
      </w:r>
      <w:r w:rsidRPr="0006331A">
        <w:rPr>
          <w:rFonts w:hint="eastAsia"/>
        </w:rPr>
        <w:t>x=</w:t>
      </w:r>
      <w:r w:rsidRPr="0006331A">
        <w:rPr>
          <w:position w:val="-8"/>
        </w:rPr>
        <w:object w:dxaOrig="359" w:dyaOrig="359">
          <v:shape id="对象 354" o:spid="_x00005b7c6691-7b62-467b-8433-440135c50e11_i1111" type="#_x00005b7c6691-7b62-467b-8433-440135c50e11_t75" alt="e卷通组卷系统 www.zujuan.com" style="width:18pt;height:18pt;mso-position-horizontal-relative:page;mso-position-vertical-relative:page" o:ole="">
            <v:imagedata r:id="rId5b7c6691-7b62-467b-8433-440135c50e11119" o:title=""/>
          </v:shape>
          <o:OLEObject Type="Embed" ProgID="Equation.DSMT4" ShapeID="对象 354" DrawAspect="Content" ObjectID="_1515580974" r:id="rId5b7c6691-7b62-467b-8433-440135c50e11135"/>
        </w:object>
      </w:r>
      <w:r>
        <w:rPr>
          <w:rFonts w:hint="eastAsia"/>
          <w:position w:val="-5"/>
        </w:rPr>
        <w:t xml:space="preserve"> </w:t>
      </w:r>
      <w:r w:rsidRPr="0006331A">
        <w:rPr>
          <w:rFonts w:hint="eastAsia"/>
          <w:position w:val="-5"/>
        </w:rPr>
        <w:t>；</w:t>
      </w:r>
      <w:r>
        <w:rPr>
          <w:rFonts w:hint="eastAsia"/>
          <w:position w:val="-5"/>
        </w:rPr>
        <w:t xml:space="preserve"> </w:t>
      </w:r>
      <w:r>
        <w:rPr>
          <w:rFonts w:hint="eastAsia"/>
          <w:position w:val="-5"/>
        </w:rPr>
        <w:t>（</w:t>
      </w:r>
      <w:r w:rsidRPr="0006331A">
        <w:rPr>
          <w:rFonts w:hint="eastAsia"/>
          <w:position w:val="-5"/>
        </w:rPr>
        <w:t>2</w:t>
      </w:r>
      <w:r>
        <w:rPr>
          <w:rFonts w:hint="eastAsia"/>
          <w:position w:val="-5"/>
        </w:rPr>
        <w:t>）</w:t>
      </w:r>
      <w:r w:rsidRPr="0006331A">
        <w:t>如图</w:t>
      </w:r>
      <w:r w:rsidRPr="0006331A">
        <w:t>1</w:t>
      </w:r>
      <w:r>
        <w:t>，</w:t>
      </w:r>
    </w:p>
    <w:p w:rsidR="0006331A" w:rsidRDefault="0006331A" w:rsidP="0006331A">
      <w:r w:rsidRPr="0006331A">
        <w:pict>
          <v:shape id="图片 71" o:spid="_x00005b7c6691-7b62-467b-8433-440135c50e11_i1112" type="#_x00005b7c6691-7b62-467b-8433-440135c50e11_t75" alt="e卷通组卷系统 www.zujuan.com" style="width:179.25pt;height:162pt;mso-position-horizontal-relative:page;mso-position-vertical-relative:page" o:gfxdata="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">
            <v:fill o:detectmouseclick="t"/>
            <v:imagedata r:id="rId5b7c6691-7b62-467b-8433-440135c50e11136" o:title="www"/>
          </v:shape>
        </w:pict>
      </w:r>
    </w:p>
    <w:p w:rsidR="0006331A" w:rsidRPr="0006331A" w:rsidRDefault="0006331A" w:rsidP="0006331A">
      <w:r w:rsidRPr="0006331A">
        <w:rPr>
          <w:rFonts w:cs="宋体" w:hint="eastAsia"/>
        </w:rPr>
        <w:t>∵</w:t>
      </w:r>
      <w:r w:rsidRPr="0006331A">
        <w:t>B</w:t>
      </w:r>
      <w:r>
        <w:t>（</w:t>
      </w:r>
      <w:r w:rsidRPr="0006331A">
        <w:t>3</w:t>
      </w:r>
      <w:r w:rsidRPr="0006331A">
        <w:rPr>
          <w:position w:val="-8"/>
        </w:rPr>
        <w:object w:dxaOrig="359" w:dyaOrig="359">
          <v:shape id="对象 357" o:spid="_x00005b7c6691-7b62-467b-8433-440135c50e11_i1113" type="#_x00005b7c6691-7b62-467b-8433-440135c50e11_t75" alt="e卷通组卷系统 www.zujuan.com" style="width:18pt;height:18pt;mso-position-horizontal-relative:page;mso-position-vertical-relative:page" o:ole="">
            <v:imagedata r:id="rId5b7c6691-7b62-467b-8433-440135c50e11119" o:title=""/>
          </v:shape>
          <o:OLEObject Type="Embed" ProgID="Equation.DSMT4" ShapeID="对象 357" DrawAspect="Content" ObjectID="_1515580975" r:id="rId5b7c6691-7b62-467b-8433-440135c50e11137"/>
        </w:object>
      </w:r>
      <w:r>
        <w:t>，</w:t>
      </w:r>
      <w:r w:rsidRPr="0006331A">
        <w:t>0</w:t>
      </w:r>
      <w:r>
        <w:t>）</w:t>
      </w:r>
      <w:r w:rsidRPr="0006331A">
        <w:t>、</w:t>
      </w:r>
      <w:r w:rsidRPr="0006331A">
        <w:t>C</w:t>
      </w:r>
      <w:r>
        <w:t>（</w:t>
      </w:r>
      <w:r w:rsidRPr="0006331A">
        <w:t>0</w:t>
      </w:r>
      <w:r>
        <w:t>，</w:t>
      </w:r>
      <w:r w:rsidRPr="0006331A">
        <w:t>3</w:t>
      </w:r>
      <w:r>
        <w:t>），</w:t>
      </w:r>
      <w:r w:rsidRPr="0006331A">
        <w:rPr>
          <w:rFonts w:cs="宋体" w:hint="eastAsia"/>
        </w:rPr>
        <w:t>∴∠</w:t>
      </w:r>
      <w:r w:rsidRPr="0006331A">
        <w:t>OBC═30°</w:t>
      </w:r>
      <w:r>
        <w:t>．</w:t>
      </w:r>
      <w:r w:rsidRPr="0006331A">
        <w:t>由轴对称的性质和三角形外角性质</w:t>
      </w:r>
      <w:r>
        <w:t>，</w:t>
      </w:r>
      <w:r w:rsidRPr="0006331A">
        <w:t>可得</w:t>
      </w:r>
      <w:r w:rsidRPr="0006331A">
        <w:rPr>
          <w:rFonts w:cs="宋体" w:hint="eastAsia"/>
        </w:rPr>
        <w:t>∠</w:t>
      </w:r>
      <w:r w:rsidRPr="0006331A">
        <w:t>ADP═120°</w:t>
      </w:r>
      <w:r>
        <w:t>，</w:t>
      </w:r>
      <w:r w:rsidRPr="0006331A">
        <w:rPr>
          <w:rFonts w:hint="eastAsia"/>
        </w:rPr>
        <w:t>因为对称轴为直线</w:t>
      </w:r>
      <w:r w:rsidRPr="0006331A">
        <w:rPr>
          <w:rFonts w:hint="eastAsia"/>
        </w:rPr>
        <w:t>x=</w:t>
      </w:r>
      <w:r w:rsidRPr="0006331A">
        <w:rPr>
          <w:position w:val="-8"/>
        </w:rPr>
        <w:object w:dxaOrig="359" w:dyaOrig="359">
          <v:shape id="对象 359" o:spid="_x00005b7c6691-7b62-467b-8433-440135c50e11_i1114" type="#_x00005b7c6691-7b62-467b-8433-440135c50e11_t75" alt="e卷通组卷系统 www.zujuan.com" style="width:18pt;height:18pt;mso-position-horizontal-relative:page;mso-position-vertical-relative:page" o:ole="">
            <v:imagedata r:id="rId5b7c6691-7b62-467b-8433-440135c50e11119" o:title=""/>
          </v:shape>
          <o:OLEObject Type="Embed" ProgID="Equation.DSMT4" ShapeID="对象 359" DrawAspect="Content" ObjectID="_1515580976" r:id="rId5b7c6691-7b62-467b-8433-440135c50e11138"/>
        </w:object>
      </w:r>
      <w:r w:rsidRPr="0006331A">
        <w:rPr>
          <w:rFonts w:hint="eastAsia"/>
        </w:rPr>
        <w:t>；且</w:t>
      </w:r>
      <w:r w:rsidRPr="0006331A">
        <w:rPr>
          <w:rFonts w:hint="eastAsia"/>
        </w:rPr>
        <w:t>D</w:t>
      </w:r>
      <w:r w:rsidRPr="0006331A">
        <w:rPr>
          <w:rFonts w:hint="eastAsia"/>
        </w:rPr>
        <w:t>点是对称轴与直线</w:t>
      </w:r>
      <w:r w:rsidRPr="0006331A">
        <w:rPr>
          <w:rFonts w:hint="eastAsia"/>
        </w:rPr>
        <w:t>BC</w:t>
      </w:r>
      <w:r w:rsidRPr="0006331A">
        <w:rPr>
          <w:rFonts w:hint="eastAsia"/>
        </w:rPr>
        <w:t>的交点</w:t>
      </w:r>
      <w:r>
        <w:rPr>
          <w:rFonts w:hint="eastAsia"/>
        </w:rPr>
        <w:t>，</w:t>
      </w:r>
      <w:r w:rsidRPr="0006331A">
        <w:t>可</w:t>
      </w:r>
      <w:r w:rsidRPr="0006331A">
        <w:rPr>
          <w:rFonts w:hint="eastAsia"/>
        </w:rPr>
        <w:t>求</w:t>
      </w:r>
      <w:r w:rsidRPr="0006331A">
        <w:t>得点</w:t>
      </w:r>
      <w:r w:rsidRPr="0006331A">
        <w:t>D</w:t>
      </w:r>
      <w:r w:rsidRPr="0006331A">
        <w:t>的坐标为</w:t>
      </w:r>
      <w:r>
        <w:t>（</w:t>
      </w:r>
      <w:r w:rsidRPr="0006331A">
        <w:rPr>
          <w:position w:val="-8"/>
        </w:rPr>
        <w:object w:dxaOrig="359" w:dyaOrig="359">
          <v:shape id="对象 361" o:spid="_x00005b7c6691-7b62-467b-8433-440135c50e11_i1115" type="#_x00005b7c6691-7b62-467b-8433-440135c50e11_t75" alt="e卷通组卷系统 www.zujuan.com" style="width:18pt;height:18pt;mso-position-horizontal-relative:page;mso-position-vertical-relative:page" o:ole="">
            <v:imagedata r:id="rId5b7c6691-7b62-467b-8433-440135c50e11119" o:title=""/>
          </v:shape>
          <o:OLEObject Type="Embed" ProgID="Equation.DSMT4" ShapeID="对象 361" DrawAspect="Content" ObjectID="_1515580977" r:id="rId5b7c6691-7b62-467b-8433-440135c50e11139"/>
        </w:object>
      </w:r>
      <w:r>
        <w:t>，</w:t>
      </w:r>
      <w:r w:rsidRPr="0006331A">
        <w:t>2</w:t>
      </w:r>
      <w:r>
        <w:t>）</w:t>
      </w:r>
      <w:r w:rsidRPr="0006331A">
        <w:rPr>
          <w:rFonts w:hint="eastAsia"/>
        </w:rPr>
        <w:t>因为顶点</w:t>
      </w:r>
      <w:r w:rsidRPr="0006331A">
        <w:rPr>
          <w:rFonts w:hint="eastAsia"/>
        </w:rPr>
        <w:t>D</w:t>
      </w:r>
      <w:r w:rsidRPr="0006331A">
        <w:rPr>
          <w:rFonts w:hint="eastAsia"/>
        </w:rPr>
        <w:t>的坐标是</w:t>
      </w:r>
      <w:r>
        <w:rPr>
          <w:rFonts w:hint="eastAsia"/>
        </w:rPr>
        <w:t>（</w:t>
      </w:r>
      <w:r w:rsidRPr="0006331A">
        <w:rPr>
          <w:position w:val="-8"/>
        </w:rPr>
        <w:object w:dxaOrig="359" w:dyaOrig="359">
          <v:shape id="对象 363" o:spid="_x00005b7c6691-7b62-467b-8433-440135c50e11_i1116" type="#_x00005b7c6691-7b62-467b-8433-440135c50e11_t75" alt="e卷通组卷系统 www.zujuan.com" style="width:18pt;height:18pt;mso-position-horizontal-relative:page;mso-position-vertical-relative:page" o:ole="">
            <v:imagedata r:id="rId5b7c6691-7b62-467b-8433-440135c50e11119" o:title=""/>
          </v:shape>
          <o:OLEObject Type="Embed" ProgID="Equation.DSMT4" ShapeID="对象 363" DrawAspect="Content" ObjectID="_1515580978" r:id="rId5b7c6691-7b62-467b-8433-440135c50e11140"/>
        </w:object>
      </w:r>
      <w:r>
        <w:rPr>
          <w:rFonts w:hint="eastAsia"/>
        </w:rPr>
        <w:t>，</w:t>
      </w:r>
      <w:r w:rsidRPr="0006331A">
        <w:rPr>
          <w:rFonts w:hint="eastAsia"/>
        </w:rPr>
        <w:t>4</w:t>
      </w:r>
      <w:r>
        <w:rPr>
          <w:rFonts w:hint="eastAsia"/>
        </w:rPr>
        <w:t>），</w:t>
      </w:r>
      <w:r w:rsidRPr="0006331A">
        <w:rPr>
          <w:rFonts w:cs="宋体" w:hint="eastAsia"/>
        </w:rPr>
        <w:t>∴</w:t>
      </w:r>
      <w:r w:rsidRPr="0006331A">
        <w:t>DP=</w:t>
      </w:r>
      <w:r w:rsidRPr="0006331A">
        <w:rPr>
          <w:rFonts w:hint="eastAsia"/>
        </w:rPr>
        <w:t>2</w:t>
      </w:r>
      <w:r>
        <w:rPr>
          <w:rFonts w:hint="eastAsia"/>
        </w:rPr>
        <w:t>，</w:t>
      </w:r>
      <w:r w:rsidRPr="0006331A">
        <w:rPr>
          <w:rFonts w:hint="eastAsia"/>
        </w:rPr>
        <w:t>由平行线分线段成比例定理求得</w:t>
      </w:r>
      <w:r w:rsidRPr="0006331A">
        <w:t>CD=2</w:t>
      </w:r>
      <w:r>
        <w:t>，</w:t>
      </w:r>
      <w:r w:rsidRPr="0006331A">
        <w:t>由轴对称</w:t>
      </w:r>
      <w:r w:rsidRPr="0006331A">
        <w:rPr>
          <w:rFonts w:hint="eastAsia"/>
        </w:rPr>
        <w:t>可得</w:t>
      </w:r>
      <w:r w:rsidRPr="0006331A">
        <w:t>AD=</w:t>
      </w:r>
      <w:r w:rsidRPr="0006331A">
        <w:rPr>
          <w:rFonts w:hint="eastAsia"/>
        </w:rPr>
        <w:t>DB=</w:t>
      </w:r>
      <w:r w:rsidRPr="0006331A">
        <w:t>4</w:t>
      </w:r>
      <w:r>
        <w:t>．</w:t>
      </w:r>
      <w:r w:rsidRPr="0006331A">
        <w:t>在</w:t>
      </w:r>
      <w:r w:rsidRPr="0006331A">
        <w:t>y</w:t>
      </w:r>
      <w:r w:rsidRPr="0006331A">
        <w:t>轴正方向上取点</w:t>
      </w:r>
      <w:r w:rsidRPr="0006331A">
        <w:t>Q</w:t>
      </w:r>
      <w:r>
        <w:t>，</w:t>
      </w:r>
      <w:r w:rsidRPr="0006331A">
        <w:t>且</w:t>
      </w:r>
      <w:r w:rsidRPr="0006331A">
        <w:t>CQ=4</w:t>
      </w:r>
      <w:r>
        <w:t>，</w:t>
      </w:r>
      <w:r w:rsidRPr="0006331A">
        <w:rPr>
          <w:rFonts w:hint="eastAsia"/>
        </w:rPr>
        <w:t>此时</w:t>
      </w:r>
      <w:r w:rsidRPr="0006331A">
        <w:rPr>
          <w:rFonts w:cs="宋体" w:hint="eastAsia"/>
        </w:rPr>
        <w:t>△</w:t>
      </w:r>
      <w:r w:rsidRPr="0006331A">
        <w:t>QCD</w:t>
      </w:r>
      <w:r w:rsidRPr="0006331A">
        <w:rPr>
          <w:rFonts w:cs="宋体" w:hint="eastAsia"/>
        </w:rPr>
        <w:t>≌△</w:t>
      </w:r>
      <w:r w:rsidRPr="0006331A">
        <w:t>ADP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06331A">
        <w:rPr>
          <w:rFonts w:hint="eastAsia"/>
        </w:rPr>
        <w:t>SAS</w:t>
      </w:r>
      <w:r>
        <w:t>）</w:t>
      </w:r>
      <w:r>
        <w:rPr>
          <w:rFonts w:hint="eastAsia"/>
        </w:rPr>
        <w:t>，</w:t>
      </w:r>
      <w:r w:rsidRPr="0006331A">
        <w:rPr>
          <w:rFonts w:cs="宋体" w:hint="eastAsia"/>
        </w:rPr>
        <w:t>∴</w:t>
      </w:r>
      <w:r w:rsidRPr="0006331A">
        <w:t>Q</w:t>
      </w:r>
      <w:r w:rsidRPr="0006331A">
        <w:t>的坐标为</w:t>
      </w:r>
      <w:r>
        <w:t>（</w:t>
      </w:r>
      <w:r w:rsidRPr="0006331A">
        <w:t>0</w:t>
      </w:r>
      <w:r>
        <w:t>，</w:t>
      </w:r>
      <w:r w:rsidRPr="0006331A">
        <w:t>7</w:t>
      </w:r>
      <w:r>
        <w:t>）</w:t>
      </w:r>
      <w:r w:rsidRPr="0006331A">
        <w:rPr>
          <w:rFonts w:hint="eastAsia"/>
        </w:rPr>
        <w:t>；</w:t>
      </w:r>
      <w:r>
        <w:rPr>
          <w:rFonts w:hint="eastAsia"/>
        </w:rPr>
        <w:t>（</w:t>
      </w:r>
      <w:r w:rsidRPr="0006331A">
        <w:rPr>
          <w:rFonts w:hint="eastAsia"/>
        </w:rPr>
        <w:t>3</w:t>
      </w:r>
      <w:r>
        <w:rPr>
          <w:rFonts w:hint="eastAsia"/>
        </w:rPr>
        <w:t>）</w:t>
      </w:r>
      <w:r w:rsidRPr="0006331A">
        <w:rPr>
          <w:rFonts w:hint="eastAsia"/>
        </w:rPr>
        <w:t>由</w:t>
      </w:r>
      <w:r>
        <w:rPr>
          <w:rFonts w:hint="eastAsia"/>
        </w:rPr>
        <w:t>（</w:t>
      </w:r>
      <w:r w:rsidRPr="0006331A">
        <w:t>2</w:t>
      </w:r>
      <w:r>
        <w:t>）</w:t>
      </w:r>
      <w:r w:rsidRPr="0006331A">
        <w:t>知</w:t>
      </w:r>
      <w:r>
        <w:t>，</w:t>
      </w:r>
      <w:r w:rsidRPr="0006331A">
        <w:t>可得</w:t>
      </w:r>
      <w:r w:rsidRPr="0006331A">
        <w:rPr>
          <w:rFonts w:cs="宋体" w:hint="eastAsia"/>
        </w:rPr>
        <w:t>△</w:t>
      </w:r>
      <w:r w:rsidRPr="0006331A">
        <w:t>CED</w:t>
      </w:r>
      <w:r w:rsidRPr="0006331A">
        <w:t>为等边三角形</w:t>
      </w:r>
      <w:r>
        <w:t>，</w:t>
      </w:r>
      <w:r w:rsidRPr="0006331A">
        <w:rPr>
          <w:rFonts w:hint="eastAsia"/>
        </w:rPr>
        <w:t>①</w:t>
      </w:r>
      <w:r w:rsidRPr="0006331A">
        <w:t>当点</w:t>
      </w:r>
      <w:r w:rsidRPr="0006331A">
        <w:t>M</w:t>
      </w:r>
      <w:r w:rsidRPr="0006331A">
        <w:t>在线段</w:t>
      </w:r>
      <w:r w:rsidRPr="0006331A">
        <w:t>CD</w:t>
      </w:r>
      <w:r w:rsidRPr="0006331A">
        <w:t>上</w:t>
      </w:r>
      <w:r w:rsidRPr="0006331A">
        <w:rPr>
          <w:rFonts w:hint="eastAsia"/>
        </w:rPr>
        <w:t>且满足</w:t>
      </w:r>
      <w:r w:rsidRPr="0006331A">
        <w:t>2DM=DN</w:t>
      </w:r>
      <w:r w:rsidRPr="0006331A">
        <w:t>时</w:t>
      </w:r>
      <w:r>
        <w:t>，</w:t>
      </w:r>
      <w:r w:rsidRPr="0006331A">
        <w:rPr>
          <w:rFonts w:hint="eastAsia"/>
        </w:rPr>
        <w:t>如图</w:t>
      </w:r>
      <w:r w:rsidRPr="0006331A">
        <w:rPr>
          <w:rFonts w:hint="eastAsia"/>
        </w:rPr>
        <w:t>2</w:t>
      </w:r>
      <w:r w:rsidRPr="0006331A">
        <w:rPr>
          <w:rFonts w:hint="eastAsia"/>
        </w:rPr>
        <w:t>：</w:t>
      </w:r>
    </w:p>
    <w:p w:rsidR="0006331A" w:rsidRDefault="00083BC5" w:rsidP="0006331A">
      <w:r>
        <w:rPr>
        </w:rPr>
        <w:pict>
          <v:shape id="_x00005b7c6691-7b62-467b-8433-440135c50e11_i1117" type="#_x00005b7c6691-7b62-467b-8433-440135c50e11_t75" style="width:165.75pt;height:131.25pt">
            <v:imagedata r:id="rId5b7c6691-7b62-467b-8433-440135c50e11141" o:title=""/>
          </v:shape>
        </w:pict>
      </w:r>
    </w:p>
    <w:p w:rsidR="0006331A" w:rsidRPr="0006331A" w:rsidRDefault="0006331A" w:rsidP="0006331A">
      <w:r w:rsidRPr="0006331A">
        <w:t>可证</w:t>
      </w:r>
      <w:r w:rsidRPr="0006331A">
        <w:rPr>
          <w:rFonts w:ascii="Cambria Math" w:hAnsi="Cambria Math" w:cs="Cambria Math"/>
        </w:rPr>
        <w:t>△</w:t>
      </w:r>
      <w:r w:rsidRPr="0006331A">
        <w:t>CEM</w:t>
      </w:r>
      <w:r w:rsidRPr="0006331A">
        <w:rPr>
          <w:rFonts w:ascii="宋体" w:hAnsi="宋体" w:cs="宋体" w:hint="eastAsia"/>
        </w:rPr>
        <w:t>≌△</w:t>
      </w:r>
      <w:r w:rsidRPr="0006331A">
        <w:t>DEN</w:t>
      </w:r>
      <w:r>
        <w:t>，</w:t>
      </w:r>
      <w:r w:rsidRPr="0006331A">
        <w:rPr>
          <w:rFonts w:ascii="宋体" w:hAnsi="宋体" w:cs="宋体" w:hint="eastAsia"/>
        </w:rPr>
        <w:t>∴</w:t>
      </w:r>
      <w:r w:rsidRPr="0006331A">
        <w:t>CM=DN</w:t>
      </w:r>
      <w:r>
        <w:t>，</w:t>
      </w:r>
      <w:r w:rsidRPr="0006331A">
        <w:rPr>
          <w:rFonts w:hint="eastAsia"/>
        </w:rPr>
        <w:t>∵</w:t>
      </w:r>
      <w:r w:rsidRPr="0006331A">
        <w:rPr>
          <w:rFonts w:hint="eastAsia"/>
        </w:rPr>
        <w:t>2</w:t>
      </w:r>
      <w:r w:rsidRPr="0006331A">
        <w:t>DM=DN</w:t>
      </w:r>
      <w:r>
        <w:rPr>
          <w:rFonts w:hint="eastAsia"/>
        </w:rPr>
        <w:t>，</w:t>
      </w:r>
      <w:r w:rsidRPr="0006331A">
        <w:rPr>
          <w:rFonts w:ascii="宋体" w:hAnsi="宋体" w:cs="宋体" w:hint="eastAsia"/>
        </w:rPr>
        <w:t>∴</w:t>
      </w:r>
      <w:r w:rsidRPr="0006331A">
        <w:t>CM=</w:t>
      </w:r>
      <w:r w:rsidRPr="0006331A">
        <w:rPr>
          <w:rFonts w:hint="eastAsia"/>
        </w:rPr>
        <w:t>2</w:t>
      </w:r>
      <w:r w:rsidRPr="0006331A">
        <w:t>D</w:t>
      </w:r>
      <w:r w:rsidRPr="0006331A">
        <w:rPr>
          <w:rFonts w:hint="eastAsia"/>
        </w:rPr>
        <w:t>M</w:t>
      </w:r>
      <w:r>
        <w:t>，</w:t>
      </w:r>
      <w:r w:rsidRPr="0006331A">
        <w:rPr>
          <w:rFonts w:hint="eastAsia"/>
        </w:rPr>
        <w:t>CD=2</w:t>
      </w:r>
      <w:r>
        <w:rPr>
          <w:rFonts w:hint="eastAsia"/>
        </w:rPr>
        <w:t>，</w:t>
      </w:r>
      <w:r w:rsidRPr="0006331A">
        <w:rPr>
          <w:rFonts w:ascii="宋体" w:hAnsi="宋体" w:cs="宋体" w:hint="eastAsia"/>
        </w:rPr>
        <w:t>∴</w:t>
      </w:r>
      <w:r w:rsidRPr="0006331A">
        <w:rPr>
          <w:rFonts w:hint="eastAsia"/>
        </w:rPr>
        <w:t>DM=</w:t>
      </w:r>
      <w:r w:rsidRPr="0006331A">
        <w:rPr>
          <w:position w:val="-24"/>
        </w:rPr>
        <w:object w:dxaOrig="219" w:dyaOrig="619">
          <v:shape id="对象 18" o:spid="_x00005b7c6691-7b62-467b-8433-440135c50e11_i1118" type="#_x00005b7c6691-7b62-467b-8433-440135c50e11_t75" alt="e卷通组卷系统 www.zujuan.com" style="width:11.25pt;height:30.75pt;mso-position-horizontal-relative:page;mso-position-vertical-relative:page" o:ole="">
            <v:imagedata r:id="rId5b7c6691-7b62-467b-8433-440135c50e11142" o:title=""/>
          </v:shape>
          <o:OLEObject Type="Embed" ProgID="Equation.3" ShapeID="对象 18" DrawAspect="Content" ObjectID="_1515580979" r:id="rId5b7c6691-7b62-467b-8433-440135c50e11143"/>
        </w:object>
      </w:r>
      <w:r w:rsidRPr="0006331A">
        <w:rPr>
          <w:rFonts w:hint="eastAsia"/>
        </w:rPr>
        <w:t>CD=</w:t>
      </w:r>
      <w:r w:rsidRPr="0006331A">
        <w:rPr>
          <w:position w:val="-24"/>
        </w:rPr>
        <w:object w:dxaOrig="239" w:dyaOrig="619">
          <v:shape id="对象 19" o:spid="_x00005b7c6691-7b62-467b-8433-440135c50e11_i1119" type="#_x00005b7c6691-7b62-467b-8433-440135c50e11_t75" alt="e卷通组卷系统 www.zujuan.com" style="width:12pt;height:30.75pt;mso-position-horizontal-relative:page;mso-position-vertical-relative:page" o:ole="">
            <v:imagedata r:id="rId5b7c6691-7b62-467b-8433-440135c50e11144" o:title=""/>
          </v:shape>
          <o:OLEObject Type="Embed" ProgID="Equation.3" ShapeID="对象 19" DrawAspect="Content" ObjectID="_1515580980" r:id="rId5b7c6691-7b62-467b-8433-440135c50e11145"/>
        </w:object>
      </w:r>
      <w:r>
        <w:rPr>
          <w:rFonts w:hint="eastAsia"/>
        </w:rPr>
        <w:t>，</w:t>
      </w:r>
      <w:r w:rsidRPr="0006331A">
        <w:rPr>
          <w:rFonts w:hint="eastAsia"/>
        </w:rPr>
        <w:t>CM=</w:t>
      </w:r>
      <w:r w:rsidRPr="0006331A">
        <w:rPr>
          <w:position w:val="-24"/>
        </w:rPr>
        <w:object w:dxaOrig="239" w:dyaOrig="619">
          <v:shape id="对象 20" o:spid="_x00005b7c6691-7b62-467b-8433-440135c50e11_i1120" type="#_x00005b7c6691-7b62-467b-8433-440135c50e11_t75" alt="e卷通组卷系统 www.zujuan.com" style="width:12pt;height:30.75pt;mso-position-horizontal-relative:page;mso-position-vertical-relative:page" o:ole="">
            <v:imagedata r:id="rId5b7c6691-7b62-467b-8433-440135c50e11146" o:title=""/>
          </v:shape>
          <o:OLEObject Type="Embed" ProgID="Equation.3" ShapeID="对象 20" DrawAspect="Content" ObjectID="_1515580981" r:id="rId5b7c6691-7b62-467b-8433-440135c50e11147"/>
        </w:object>
      </w:r>
      <w:r w:rsidRPr="0006331A">
        <w:rPr>
          <w:rFonts w:hint="eastAsia"/>
        </w:rPr>
        <w:t>CD=</w:t>
      </w:r>
      <w:r w:rsidRPr="0006331A">
        <w:rPr>
          <w:position w:val="-24"/>
        </w:rPr>
        <w:object w:dxaOrig="239" w:dyaOrig="619">
          <v:shape id="对象 21" o:spid="_x00005b7c6691-7b62-467b-8433-440135c50e11_i1121" type="#_x00005b7c6691-7b62-467b-8433-440135c50e11_t75" alt="e卷通组卷系统 www.zujuan.com" style="width:12pt;height:30.75pt;mso-position-horizontal-relative:page;mso-position-vertical-relative:page" o:ole="">
            <v:imagedata r:id="rId5b7c6691-7b62-467b-8433-440135c50e11148" o:title=""/>
          </v:shape>
          <o:OLEObject Type="Embed" ProgID="Equation.3" ShapeID="对象 21" DrawAspect="Content" ObjectID="_1515580982" r:id="rId5b7c6691-7b62-467b-8433-440135c50e11149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06331A">
        <w:rPr>
          <w:rFonts w:hint="eastAsia"/>
        </w:rPr>
        <w:t>作</w:t>
      </w:r>
      <w:r w:rsidRPr="0006331A">
        <w:rPr>
          <w:rFonts w:hint="eastAsia"/>
        </w:rPr>
        <w:t>MH</w:t>
      </w:r>
      <w:r w:rsidRPr="0006331A">
        <w:rPr>
          <w:rFonts w:hint="eastAsia"/>
        </w:rPr>
        <w:t>⊥</w:t>
      </w:r>
      <w:r w:rsidRPr="0006331A">
        <w:rPr>
          <w:rFonts w:hint="eastAsia"/>
        </w:rPr>
        <w:t>y</w:t>
      </w:r>
      <w:r w:rsidRPr="0006331A">
        <w:rPr>
          <w:rFonts w:hint="eastAsia"/>
        </w:rPr>
        <w:t>轴于</w:t>
      </w:r>
      <w:r w:rsidRPr="0006331A">
        <w:rPr>
          <w:rFonts w:hint="eastAsia"/>
        </w:rPr>
        <w:t>H</w:t>
      </w:r>
      <w:r>
        <w:rPr>
          <w:rFonts w:hint="eastAsia"/>
        </w:rPr>
        <w:t>，</w:t>
      </w:r>
      <w:r w:rsidRPr="0006331A">
        <w:rPr>
          <w:rFonts w:hint="eastAsia"/>
        </w:rPr>
        <w:t>则</w:t>
      </w:r>
      <w:r w:rsidRPr="0006331A">
        <w:rPr>
          <w:rFonts w:hint="eastAsia"/>
        </w:rPr>
        <w:t>CH=</w:t>
      </w:r>
      <w:r w:rsidRPr="0006331A">
        <w:rPr>
          <w:position w:val="-24"/>
        </w:rPr>
        <w:object w:dxaOrig="239" w:dyaOrig="619">
          <v:shape id="_x00005b7c6691-7b62-467b-8433-440135c50e11_i1122" type="#_x00005b7c6691-7b62-467b-8433-440135c50e11_t75" alt="e卷通组卷系统 www.zujuan.com" style="width:12pt;height:30.75pt;mso-position-horizontal-relative:page;mso-position-vertical-relative:page" o:ole="">
            <v:imagedata r:id="rId5b7c6691-7b62-467b-8433-440135c50e11150" o:title=""/>
          </v:shape>
          <o:OLEObject Type="Embed" ProgID="Equation.3" ShapeID="_x00005b7c6691-7b62-467b-8433-440135c50e11_i1122" DrawAspect="Content" ObjectID="_1515580983" r:id="rId5b7c6691-7b62-467b-8433-440135c50e11151"/>
        </w:object>
      </w:r>
      <w:r w:rsidRPr="0006331A">
        <w:rPr>
          <w:rFonts w:hint="eastAsia"/>
        </w:rPr>
        <w:t>CM=</w:t>
      </w:r>
      <w:r w:rsidRPr="0006331A">
        <w:rPr>
          <w:position w:val="-24"/>
        </w:rPr>
        <w:object w:dxaOrig="239" w:dyaOrig="619">
          <v:shape id="_x00005b7c6691-7b62-467b-8433-440135c50e11_i1123" type="#_x00005b7c6691-7b62-467b-8433-440135c50e11_t75" alt="e卷通组卷系统 www.zujuan.com" style="width:12pt;height:30.75pt;mso-position-horizontal-relative:page;mso-position-vertical-relative:page" o:ole="">
            <v:imagedata r:id="rId5b7c6691-7b62-467b-8433-440135c50e11144" o:title=""/>
          </v:shape>
          <o:OLEObject Type="Embed" ProgID="Equation.3" ShapeID="_x00005b7c6691-7b62-467b-8433-440135c50e11_i1123" DrawAspect="Content" ObjectID="_1515580984" r:id="rId5b7c6691-7b62-467b-8433-440135c50e11152"/>
        </w:object>
      </w:r>
      <w:r>
        <w:rPr>
          <w:rFonts w:hint="eastAsia"/>
        </w:rPr>
        <w:t>，</w:t>
      </w:r>
      <w:r w:rsidRPr="0006331A">
        <w:rPr>
          <w:rFonts w:hint="eastAsia"/>
        </w:rPr>
        <w:t>MH=</w:t>
      </w:r>
      <w:r w:rsidRPr="0006331A">
        <w:rPr>
          <w:position w:val="-24"/>
        </w:rPr>
        <w:object w:dxaOrig="539" w:dyaOrig="619">
          <v:shape id="_x00005b7c6691-7b62-467b-8433-440135c50e11_i1124" type="#_x00005b7c6691-7b62-467b-8433-440135c50e11_t75" alt="e卷通组卷系统 www.zujuan.com" style="width:27pt;height:30.75pt;mso-position-horizontal-relative:page;mso-position-vertical-relative:page" o:ole="">
            <v:imagedata r:id="rId5b7c6691-7b62-467b-8433-440135c50e11121" o:title=""/>
          </v:shape>
          <o:OLEObject Type="Embed" ProgID="Equation.3" ShapeID="_x00005b7c6691-7b62-467b-8433-440135c50e11_i1124" DrawAspect="Content" ObjectID="_1515580985" r:id="rId5b7c6691-7b62-467b-8433-440135c50e11153"/>
        </w:object>
      </w:r>
      <w:r>
        <w:rPr>
          <w:rFonts w:hint="eastAsia"/>
        </w:rPr>
        <w:t>，</w:t>
      </w:r>
      <w:r w:rsidRPr="0006331A">
        <w:rPr>
          <w:rFonts w:ascii="宋体" w:hAnsi="宋体" w:cs="宋体" w:hint="eastAsia"/>
        </w:rPr>
        <w:t>∴</w:t>
      </w:r>
      <w:r w:rsidRPr="0006331A">
        <w:rPr>
          <w:rFonts w:hint="eastAsia"/>
        </w:rPr>
        <w:t>OH=OC</w:t>
      </w:r>
      <w:r w:rsidRPr="0006331A">
        <w:rPr>
          <w:rFonts w:hint="eastAsia"/>
        </w:rPr>
        <w:t>－</w:t>
      </w:r>
      <w:r w:rsidRPr="0006331A">
        <w:rPr>
          <w:rFonts w:hint="eastAsia"/>
        </w:rPr>
        <w:t>CH=3</w:t>
      </w:r>
      <w:r w:rsidRPr="0006331A">
        <w:rPr>
          <w:rFonts w:hint="eastAsia"/>
        </w:rPr>
        <w:t>－</w:t>
      </w:r>
      <w:r w:rsidRPr="0006331A">
        <w:rPr>
          <w:position w:val="-24"/>
        </w:rPr>
        <w:object w:dxaOrig="239" w:dyaOrig="619">
          <v:shape id="_x00005b7c6691-7b62-467b-8433-440135c50e11_i1125" type="#_x00005b7c6691-7b62-467b-8433-440135c50e11_t75" alt="e卷通组卷系统 www.zujuan.com" style="width:12pt;height:30.75pt;mso-position-horizontal-relative:page;mso-position-vertical-relative:page" o:ole="">
            <v:imagedata r:id="rId5b7c6691-7b62-467b-8433-440135c50e11144" o:title=""/>
          </v:shape>
          <o:OLEObject Type="Embed" ProgID="Equation.3" ShapeID="_x00005b7c6691-7b62-467b-8433-440135c50e11_i1125" DrawAspect="Content" ObjectID="_1515580986" r:id="rId5b7c6691-7b62-467b-8433-440135c50e11154"/>
        </w:object>
      </w:r>
      <w:r w:rsidRPr="0006331A">
        <w:rPr>
          <w:rFonts w:hint="eastAsia"/>
        </w:rPr>
        <w:t>=</w:t>
      </w:r>
      <w:r w:rsidRPr="0006331A">
        <w:rPr>
          <w:position w:val="-24"/>
        </w:rPr>
        <w:object w:dxaOrig="239" w:dyaOrig="619">
          <v:shape id="对象 10" o:spid="_x00005b7c6691-7b62-467b-8433-440135c50e11_i1126" type="#_x00005b7c6691-7b62-467b-8433-440135c50e11_t75" alt="e卷通组卷系统 www.zujuan.com" style="width:12pt;height:30.75pt;mso-position-horizontal-relative:page;mso-position-vertical-relative:page" o:ole="">
            <v:imagedata r:id="rId5b7c6691-7b62-467b-8433-440135c50e11155" o:title=""/>
          </v:shape>
          <o:OLEObject Type="Embed" ProgID="Equation.3" ShapeID="对象 10" DrawAspect="Content" ObjectID="_1515580987" r:id="rId5b7c6691-7b62-467b-8433-440135c50e11156"/>
        </w:object>
      </w:r>
      <w:r>
        <w:rPr>
          <w:rFonts w:hint="eastAsia"/>
        </w:rPr>
        <w:t>，</w:t>
      </w:r>
      <w:r w:rsidRPr="0006331A">
        <w:rPr>
          <w:rFonts w:ascii="宋体" w:hAnsi="宋体" w:cs="宋体" w:hint="eastAsia"/>
        </w:rPr>
        <w:t>∴</w:t>
      </w:r>
      <w:r w:rsidRPr="0006331A">
        <w:rPr>
          <w:rFonts w:hint="eastAsia"/>
        </w:rPr>
        <w:t>M</w:t>
      </w:r>
      <w:r>
        <w:rPr>
          <w:rFonts w:hint="eastAsia"/>
        </w:rPr>
        <w:t>（</w:t>
      </w:r>
      <w:r w:rsidRPr="0006331A">
        <w:rPr>
          <w:position w:val="-24"/>
        </w:rPr>
        <w:object w:dxaOrig="539" w:dyaOrig="619">
          <v:shape id="_x00005b7c6691-7b62-467b-8433-440135c50e11_i1127" type="#_x00005b7c6691-7b62-467b-8433-440135c50e11_t75" alt="e卷通组卷系统 www.zujuan.com" style="width:27pt;height:30.75pt;mso-position-horizontal-relative:page;mso-position-vertical-relative:page" o:ole="">
            <v:imagedata r:id="rId5b7c6691-7b62-467b-8433-440135c50e11121" o:title=""/>
          </v:shape>
          <o:OLEObject Type="Embed" ProgID="Equation.3" ShapeID="_x00005b7c6691-7b62-467b-8433-440135c50e11_i1127" DrawAspect="Content" ObjectID="_1515580988" r:id="rId5b7c6691-7b62-467b-8433-440135c50e11157"/>
        </w:object>
      </w:r>
      <w:r>
        <w:rPr>
          <w:rFonts w:hint="eastAsia"/>
        </w:rPr>
        <w:t>，</w:t>
      </w:r>
      <w:r w:rsidRPr="0006331A">
        <w:rPr>
          <w:position w:val="-24"/>
        </w:rPr>
        <w:object w:dxaOrig="239" w:dyaOrig="619">
          <v:shape id="_x00005b7c6691-7b62-467b-8433-440135c50e11_i1128" type="#_x00005b7c6691-7b62-467b-8433-440135c50e11_t75" alt="e卷通组卷系统 www.zujuan.com" style="width:12pt;height:30.75pt;mso-position-horizontal-relative:page;mso-position-vertical-relative:page" o:ole="">
            <v:imagedata r:id="rId5b7c6691-7b62-467b-8433-440135c50e11123" o:title=""/>
          </v:shape>
          <o:OLEObject Type="Embed" ProgID="Equation.3" ShapeID="_x00005b7c6691-7b62-467b-8433-440135c50e11_i1128" DrawAspect="Content" ObjectID="_1515580989" r:id="rId5b7c6691-7b62-467b-8433-440135c50e11158"/>
        </w:object>
      </w:r>
      <w:r>
        <w:rPr>
          <w:rFonts w:hint="eastAsia"/>
        </w:rPr>
        <w:t>）</w:t>
      </w:r>
      <w:r w:rsidRPr="0006331A">
        <w:rPr>
          <w:rFonts w:hint="eastAsia"/>
        </w:rPr>
        <w:t>；②</w:t>
      </w:r>
      <w:r w:rsidRPr="0006331A">
        <w:t>当点</w:t>
      </w:r>
      <w:r w:rsidRPr="0006331A">
        <w:t>M</w:t>
      </w:r>
      <w:r w:rsidRPr="0006331A">
        <w:t>在线段</w:t>
      </w:r>
      <w:r w:rsidRPr="0006331A">
        <w:rPr>
          <w:rFonts w:hint="eastAsia"/>
        </w:rPr>
        <w:t>DB</w:t>
      </w:r>
      <w:r w:rsidRPr="0006331A">
        <w:t>上时</w:t>
      </w:r>
      <w:r>
        <w:t>，</w:t>
      </w:r>
      <w:r w:rsidRPr="0006331A">
        <w:rPr>
          <w:rFonts w:hint="eastAsia"/>
        </w:rPr>
        <w:t>如图</w:t>
      </w:r>
      <w:r w:rsidRPr="0006331A">
        <w:rPr>
          <w:rFonts w:hint="eastAsia"/>
        </w:rPr>
        <w:t>3</w:t>
      </w:r>
      <w:r w:rsidRPr="0006331A">
        <w:rPr>
          <w:rFonts w:hint="eastAsia"/>
        </w:rPr>
        <w:t>：</w:t>
      </w:r>
    </w:p>
    <w:p w:rsidR="00083BC5" w:rsidRDefault="00083BC5" w:rsidP="0006331A">
      <w:r>
        <w:rPr>
        </w:rPr>
        <w:pict>
          <v:shape id="_x00005b7c6691-7b62-467b-8433-440135c50e11_i1129" type="#_x00005b7c6691-7b62-467b-8433-440135c50e11_t75" style="width:160.5pt;height:130.5pt">
            <v:imagedata r:id="rId5b7c6691-7b62-467b-8433-440135c50e11159" o:title=""/>
          </v:shape>
        </w:pict>
      </w:r>
    </w:p>
    <w:p w:rsidR="0006331A" w:rsidRPr="0006331A" w:rsidRDefault="0006331A" w:rsidP="0006331A">
      <w:r w:rsidRPr="0006331A">
        <w:t>可证</w:t>
      </w:r>
      <w:r w:rsidRPr="0006331A">
        <w:rPr>
          <w:rFonts w:ascii="Cambria Math" w:hAnsi="Cambria Math" w:cs="Cambria Math"/>
        </w:rPr>
        <w:t>△</w:t>
      </w:r>
      <w:r w:rsidRPr="0006331A">
        <w:t>CEM</w:t>
      </w:r>
      <w:r w:rsidRPr="0006331A">
        <w:rPr>
          <w:rFonts w:ascii="宋体" w:hAnsi="宋体" w:cs="宋体" w:hint="eastAsia"/>
        </w:rPr>
        <w:t>≌△</w:t>
      </w:r>
      <w:r w:rsidRPr="0006331A">
        <w:t>DEN</w:t>
      </w:r>
      <w:r>
        <w:t>，</w:t>
      </w:r>
      <w:r w:rsidRPr="0006331A">
        <w:rPr>
          <w:rFonts w:hint="eastAsia"/>
        </w:rPr>
        <w:t>可得</w:t>
      </w:r>
      <w:r w:rsidRPr="0006331A">
        <w:rPr>
          <w:rFonts w:hint="eastAsia"/>
        </w:rPr>
        <w:t>2DM=2CD=CM=DN=4</w:t>
      </w:r>
      <w:r>
        <w:rPr>
          <w:rFonts w:hint="eastAsia"/>
        </w:rPr>
        <w:t>，</w:t>
      </w:r>
      <w:r w:rsidRPr="0006331A">
        <w:rPr>
          <w:rFonts w:ascii="Cambria Math" w:hAnsi="Cambria Math" w:cs="Cambria Math"/>
        </w:rPr>
        <w:t>△</w:t>
      </w:r>
      <w:r w:rsidRPr="0006331A">
        <w:t>CEM</w:t>
      </w:r>
      <w:r w:rsidRPr="0006331A">
        <w:rPr>
          <w:rFonts w:hint="eastAsia"/>
        </w:rPr>
        <w:t>和</w:t>
      </w:r>
      <w:r w:rsidRPr="0006331A">
        <w:rPr>
          <w:rFonts w:ascii="Cambria Math" w:hAnsi="Cambria Math" w:cs="Cambria Math"/>
        </w:rPr>
        <w:t>△</w:t>
      </w:r>
      <w:r w:rsidRPr="0006331A">
        <w:t>DEN</w:t>
      </w:r>
      <w:r w:rsidRPr="0006331A">
        <w:rPr>
          <w:rFonts w:hint="eastAsia"/>
        </w:rPr>
        <w:t>为</w:t>
      </w:r>
      <w:r w:rsidRPr="0006331A">
        <w:rPr>
          <w:rFonts w:hint="eastAsia"/>
        </w:rPr>
        <w:t>Rt</w:t>
      </w:r>
      <w:r w:rsidRPr="0006331A">
        <w:rPr>
          <w:rFonts w:hint="eastAsia"/>
        </w:rPr>
        <w:t>△</w:t>
      </w:r>
      <w:r>
        <w:rPr>
          <w:rFonts w:hint="eastAsia"/>
        </w:rPr>
        <w:t>，</w:t>
      </w:r>
      <w:r w:rsidRPr="0006331A">
        <w:rPr>
          <w:rFonts w:hint="eastAsia"/>
        </w:rPr>
        <w:t>∴</w:t>
      </w:r>
      <w:r w:rsidRPr="0006331A">
        <w:rPr>
          <w:rFonts w:hint="eastAsia"/>
        </w:rPr>
        <w:t>CE=2</w:t>
      </w:r>
      <w:r>
        <w:rPr>
          <w:rFonts w:hint="eastAsia"/>
        </w:rPr>
        <w:t>，</w:t>
      </w:r>
      <w:r w:rsidRPr="0006331A">
        <w:rPr>
          <w:rFonts w:hint="eastAsia"/>
        </w:rPr>
        <w:t>OE=CO</w:t>
      </w:r>
      <w:r w:rsidRPr="0006331A">
        <w:rPr>
          <w:rFonts w:hint="eastAsia"/>
        </w:rPr>
        <w:t>－</w:t>
      </w:r>
      <w:r w:rsidRPr="0006331A">
        <w:rPr>
          <w:rFonts w:hint="eastAsia"/>
        </w:rPr>
        <w:t>OE=3-2=1</w:t>
      </w:r>
      <w:r>
        <w:rPr>
          <w:rFonts w:hint="eastAsia"/>
        </w:rPr>
        <w:t>，</w:t>
      </w:r>
      <w:r w:rsidRPr="0006331A">
        <w:rPr>
          <w:rFonts w:hint="eastAsia"/>
        </w:rPr>
        <w:t>EM=</w:t>
      </w:r>
      <w:r w:rsidRPr="0006331A">
        <w:rPr>
          <w:position w:val="-8"/>
        </w:rPr>
        <w:object w:dxaOrig="479" w:dyaOrig="359">
          <v:shape id="_x00005b7c6691-7b62-467b-8433-440135c50e11_i1130" type="#_x00005b7c6691-7b62-467b-8433-440135c50e11_t75" alt="e卷通组卷系统 www.zujuan.com" style="width:24pt;height:18pt;mso-position-horizontal-relative:page;mso-position-vertical-relative:page" o:ole="">
            <v:imagedata r:id="rId5b7c6691-7b62-467b-8433-440135c50e11160" o:title=""/>
          </v:shape>
          <o:OLEObject Type="Embed" ProgID="Equation.3" ShapeID="_x00005b7c6691-7b62-467b-8433-440135c50e11_i1130" DrawAspect="Content" ObjectID="_1515580990" r:id="rId5b7c6691-7b62-467b-8433-440135c50e11161"/>
        </w:object>
      </w:r>
      <w:r>
        <w:rPr>
          <w:rFonts w:hint="eastAsia"/>
        </w:rPr>
        <w:t>，</w:t>
      </w:r>
      <w:r w:rsidRPr="0006331A">
        <w:rPr>
          <w:rFonts w:ascii="宋体" w:hAnsi="宋体" w:cs="宋体" w:hint="eastAsia"/>
        </w:rPr>
        <w:t>∴</w:t>
      </w:r>
      <w:r w:rsidRPr="0006331A">
        <w:rPr>
          <w:rFonts w:hint="eastAsia"/>
        </w:rPr>
        <w:t>M</w:t>
      </w:r>
      <w:r>
        <w:rPr>
          <w:rFonts w:hint="eastAsia"/>
        </w:rPr>
        <w:t>（</w:t>
      </w:r>
      <w:r w:rsidRPr="0006331A">
        <w:rPr>
          <w:position w:val="-8"/>
        </w:rPr>
        <w:object w:dxaOrig="479" w:dyaOrig="359">
          <v:shape id="_x00005b7c6691-7b62-467b-8433-440135c50e11_i1131" type="#_x00005b7c6691-7b62-467b-8433-440135c50e11_t75" alt="e卷通组卷系统 www.zujuan.com" style="width:24pt;height:18pt;mso-position-horizontal-relative:page;mso-position-vertical-relative:page" o:ole="">
            <v:imagedata r:id="rId5b7c6691-7b62-467b-8433-440135c50e11162" o:title=""/>
          </v:shape>
          <o:OLEObject Type="Embed" ProgID="Equation.3" ShapeID="_x00005b7c6691-7b62-467b-8433-440135c50e11_i1131" DrawAspect="Content" ObjectID="_1515580991" r:id="rId5b7c6691-7b62-467b-8433-440135c50e11163"/>
        </w:object>
      </w:r>
      <w:r>
        <w:rPr>
          <w:rFonts w:hint="eastAsia"/>
        </w:rPr>
        <w:t>，</w:t>
      </w:r>
      <w:r w:rsidRPr="0006331A">
        <w:rPr>
          <w:rFonts w:hint="eastAsia"/>
        </w:rPr>
        <w:t>1</w:t>
      </w:r>
      <w:r>
        <w:rPr>
          <w:rFonts w:hint="eastAsia"/>
        </w:rPr>
        <w:t>）</w:t>
      </w:r>
      <w:r w:rsidRPr="0006331A">
        <w:rPr>
          <w:rFonts w:hint="eastAsia"/>
        </w:rPr>
        <w:t>；</w:t>
      </w:r>
      <w:r>
        <w:rPr>
          <w:rFonts w:hint="eastAsia"/>
        </w:rPr>
        <w:t xml:space="preserve">  </w:t>
      </w:r>
      <w:r w:rsidRPr="0006331A">
        <w:rPr>
          <w:rFonts w:hint="eastAsia"/>
        </w:rPr>
        <w:t>综上所述</w:t>
      </w:r>
      <w:r>
        <w:rPr>
          <w:rFonts w:hint="eastAsia"/>
        </w:rPr>
        <w:t>，</w:t>
      </w:r>
      <w:r w:rsidRPr="0006331A">
        <w:rPr>
          <w:rFonts w:hint="eastAsia"/>
        </w:rPr>
        <w:t>符合条件的</w:t>
      </w:r>
      <w:r w:rsidRPr="0006331A">
        <w:rPr>
          <w:rFonts w:hint="eastAsia"/>
        </w:rPr>
        <w:t>M</w:t>
      </w:r>
      <w:r w:rsidRPr="0006331A">
        <w:rPr>
          <w:rFonts w:hint="eastAsia"/>
        </w:rPr>
        <w:t>点坐标是</w:t>
      </w:r>
      <w:r>
        <w:rPr>
          <w:rFonts w:hint="eastAsia"/>
        </w:rPr>
        <w:t>（</w:t>
      </w:r>
      <w:r w:rsidRPr="0006331A">
        <w:rPr>
          <w:position w:val="-24"/>
        </w:rPr>
        <w:object w:dxaOrig="539" w:dyaOrig="619">
          <v:shape id="_x00005b7c6691-7b62-467b-8433-440135c50e11_i1132" type="#_x00005b7c6691-7b62-467b-8433-440135c50e11_t75" alt="e卷通组卷系统 www.zujuan.com" style="width:27pt;height:30.75pt;mso-position-horizontal-relative:page;mso-position-vertical-relative:page" o:ole="">
            <v:imagedata r:id="rId5b7c6691-7b62-467b-8433-440135c50e11121" o:title=""/>
          </v:shape>
          <o:OLEObject Type="Embed" ProgID="Equation.3" ShapeID="_x00005b7c6691-7b62-467b-8433-440135c50e11_i1132" DrawAspect="Content" ObjectID="_1515580992" r:id="rId5b7c6691-7b62-467b-8433-440135c50e11164"/>
        </w:object>
      </w:r>
      <w:r>
        <w:rPr>
          <w:rFonts w:hint="eastAsia"/>
        </w:rPr>
        <w:t>，</w:t>
      </w:r>
      <w:r w:rsidRPr="0006331A">
        <w:rPr>
          <w:position w:val="-24"/>
        </w:rPr>
        <w:object w:dxaOrig="239" w:dyaOrig="619">
          <v:shape id="_x00005b7c6691-7b62-467b-8433-440135c50e11_i1133" type="#_x00005b7c6691-7b62-467b-8433-440135c50e11_t75" alt="e卷通组卷系统 www.zujuan.com" style="width:12pt;height:30.75pt;mso-position-horizontal-relative:page;mso-position-vertical-relative:page" o:ole="">
            <v:imagedata r:id="rId5b7c6691-7b62-467b-8433-440135c50e11123" o:title=""/>
          </v:shape>
          <o:OLEObject Type="Embed" ProgID="Equation.3" ShapeID="_x00005b7c6691-7b62-467b-8433-440135c50e11_i1133" DrawAspect="Content" ObjectID="_1515580993" r:id="rId5b7c6691-7b62-467b-8433-440135c50e11165"/>
        </w:object>
      </w:r>
      <w:r>
        <w:rPr>
          <w:rFonts w:hint="eastAsia"/>
        </w:rPr>
        <w:t>）</w:t>
      </w:r>
      <w:r w:rsidRPr="0006331A">
        <w:rPr>
          <w:rFonts w:hint="eastAsia"/>
        </w:rPr>
        <w:t>或</w:t>
      </w:r>
      <w:r w:rsidRPr="0006331A">
        <w:rPr>
          <w:rFonts w:hint="eastAsia"/>
        </w:rPr>
        <w:t>M</w:t>
      </w:r>
      <w:r>
        <w:rPr>
          <w:rFonts w:hint="eastAsia"/>
        </w:rPr>
        <w:t>（</w:t>
      </w:r>
      <w:r w:rsidRPr="0006331A">
        <w:rPr>
          <w:position w:val="-8"/>
        </w:rPr>
        <w:object w:dxaOrig="479" w:dyaOrig="359">
          <v:shape id="_x00005b7c6691-7b62-467b-8433-440135c50e11_i1134" type="#_x00005b7c6691-7b62-467b-8433-440135c50e11_t75" alt="e卷通组卷系统 www.zujuan.com" style="width:24pt;height:18pt;mso-position-horizontal-relative:page;mso-position-vertical-relative:page" o:ole="">
            <v:imagedata r:id="rId5b7c6691-7b62-467b-8433-440135c50e11125" o:title=""/>
          </v:shape>
          <o:OLEObject Type="Embed" ProgID="Equation.3" ShapeID="_x00005b7c6691-7b62-467b-8433-440135c50e11_i1134" DrawAspect="Content" ObjectID="_1515580994" r:id="rId5b7c6691-7b62-467b-8433-440135c50e11166"/>
        </w:object>
      </w:r>
      <w:r>
        <w:rPr>
          <w:rFonts w:hint="eastAsia"/>
        </w:rPr>
        <w:t>，</w:t>
      </w:r>
      <w:r w:rsidRPr="0006331A">
        <w:rPr>
          <w:rFonts w:hint="eastAsia"/>
        </w:rPr>
        <w:t>1</w:t>
      </w:r>
      <w:r>
        <w:rPr>
          <w:rFonts w:hint="eastAsia"/>
        </w:rPr>
        <w:t>）．</w:t>
      </w:r>
    </w:p>
    <w:p w:rsidR="0006331A" w:rsidRPr="0006331A" w:rsidRDefault="0006331A" w:rsidP="0006331A">
      <w:r w:rsidRPr="0006331A">
        <w:rPr>
          <w:rFonts w:hint="eastAsia"/>
        </w:rPr>
        <w:t>考点：</w:t>
      </w:r>
      <w:r w:rsidRPr="0006331A">
        <w:rPr>
          <w:rFonts w:hint="eastAsia"/>
        </w:rPr>
        <w:t>1</w:t>
      </w:r>
      <w:r>
        <w:rPr>
          <w:rFonts w:hint="eastAsia"/>
        </w:rPr>
        <w:t>．</w:t>
      </w:r>
      <w:r w:rsidRPr="0006331A">
        <w:rPr>
          <w:rFonts w:hint="eastAsia"/>
        </w:rPr>
        <w:t>求二次函数解析式</w:t>
      </w:r>
      <w:r>
        <w:rPr>
          <w:rFonts w:hint="eastAsia"/>
        </w:rPr>
        <w:t>，</w:t>
      </w:r>
      <w:r w:rsidRPr="0006331A">
        <w:rPr>
          <w:rFonts w:hint="eastAsia"/>
        </w:rPr>
        <w:t>对称轴及顶点坐标；</w:t>
      </w:r>
      <w:r w:rsidRPr="0006331A">
        <w:rPr>
          <w:rFonts w:hint="eastAsia"/>
        </w:rPr>
        <w:t>2</w:t>
      </w:r>
      <w:r>
        <w:rPr>
          <w:rFonts w:hint="eastAsia"/>
        </w:rPr>
        <w:t>．</w:t>
      </w:r>
      <w:r w:rsidRPr="0006331A">
        <w:rPr>
          <w:rFonts w:hint="eastAsia"/>
        </w:rPr>
        <w:t>二次函数与三角形全等综合知识；</w:t>
      </w:r>
      <w:r w:rsidRPr="0006331A">
        <w:rPr>
          <w:rFonts w:hint="eastAsia"/>
        </w:rPr>
        <w:t>3</w:t>
      </w:r>
      <w:r>
        <w:rPr>
          <w:rFonts w:hint="eastAsia"/>
        </w:rPr>
        <w:t>．</w:t>
      </w:r>
      <w:r w:rsidRPr="0006331A">
        <w:rPr>
          <w:rFonts w:hint="eastAsia"/>
        </w:rPr>
        <w:t>旋转性质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14．</w:t>
      </w:r>
      <w:r>
        <w:rPr>
          <w:rFonts w:hint="eastAsia"/>
        </w:rPr>
        <w:t>（</w:t>
      </w:r>
      <w:r w:rsidRPr="0006331A">
        <w:rPr>
          <w:rFonts w:hint="eastAsia"/>
        </w:rPr>
        <w:t>1</w:t>
      </w:r>
      <w:r>
        <w:rPr>
          <w:rFonts w:hint="eastAsia"/>
        </w:rPr>
        <w:t>）</w:t>
      </w:r>
      <w:r w:rsidRPr="0006331A">
        <w:rPr>
          <w:rFonts w:hint="eastAsia"/>
        </w:rPr>
        <w:t>50</w:t>
      </w:r>
      <w:r>
        <w:rPr>
          <w:rFonts w:hint="eastAsia"/>
        </w:rPr>
        <w:t>，</w:t>
      </w:r>
      <w:r w:rsidRPr="0006331A">
        <w:rPr>
          <w:iCs/>
        </w:rPr>
        <w:t>y</w:t>
      </w:r>
      <w:r w:rsidRPr="0006331A">
        <w:rPr>
          <w:rFonts w:hint="eastAsia"/>
        </w:rPr>
        <w:t>=-</w:t>
      </w:r>
      <w:r w:rsidRPr="0006331A">
        <w:rPr>
          <w:iCs/>
        </w:rPr>
        <w:t>x</w:t>
      </w:r>
      <w:r w:rsidRPr="0006331A">
        <w:rPr>
          <w:rFonts w:hint="eastAsia"/>
        </w:rPr>
        <w:t>+80</w:t>
      </w:r>
      <w:r w:rsidRPr="0006331A">
        <w:rPr>
          <w:rFonts w:hint="eastAsia"/>
        </w:rPr>
        <w:t>；</w:t>
      </w:r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）</w:t>
      </w:r>
      <w:r w:rsidRPr="0006331A">
        <w:rPr>
          <w:rFonts w:hint="eastAsia"/>
        </w:rPr>
        <w:t>60</w:t>
      </w:r>
      <w:r w:rsidRPr="0006331A">
        <w:rPr>
          <w:rFonts w:hint="eastAsia"/>
        </w:rPr>
        <w:t>元时</w:t>
      </w:r>
      <w:r>
        <w:rPr>
          <w:rFonts w:hint="eastAsia"/>
        </w:rPr>
        <w:t>，</w:t>
      </w:r>
      <w:r w:rsidRPr="0006331A">
        <w:rPr>
          <w:rFonts w:hint="eastAsia"/>
        </w:rPr>
        <w:t>最大利润</w:t>
      </w:r>
      <w:r w:rsidRPr="0006331A">
        <w:rPr>
          <w:rFonts w:hint="eastAsia"/>
        </w:rPr>
        <w:t>400</w:t>
      </w:r>
      <w:r w:rsidRPr="0006331A">
        <w:rPr>
          <w:rFonts w:hint="eastAsia"/>
        </w:rPr>
        <w:t>元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</w:p>
    <w:p w:rsidR="0006331A" w:rsidRPr="0006331A" w:rsidRDefault="0006331A" w:rsidP="0006331A">
      <w:r w:rsidRPr="0006331A">
        <w:rPr>
          <w:rFonts w:hint="eastAsia"/>
        </w:rPr>
        <w:t>【解析】</w:t>
      </w:r>
    </w:p>
    <w:p w:rsidR="0006331A" w:rsidRPr="0006331A" w:rsidRDefault="0006331A" w:rsidP="0006331A">
      <w:r w:rsidRPr="0006331A">
        <w:rPr>
          <w:rFonts w:hint="eastAsia"/>
        </w:rPr>
        <w:t>试题分析：</w:t>
      </w:r>
      <w:r>
        <w:rPr>
          <w:rFonts w:hint="eastAsia"/>
        </w:rPr>
        <w:t>（</w:t>
      </w:r>
      <w:r w:rsidRPr="0006331A">
        <w:rPr>
          <w:rFonts w:hint="eastAsia"/>
        </w:rPr>
        <w:t>1</w:t>
      </w:r>
      <w:r>
        <w:rPr>
          <w:rFonts w:hint="eastAsia"/>
        </w:rPr>
        <w:t>）</w:t>
      </w:r>
      <w:r w:rsidRPr="0006331A">
        <w:rPr>
          <w:rFonts w:hint="eastAsia"/>
        </w:rPr>
        <w:t>根据</w:t>
      </w:r>
      <w:r w:rsidRPr="0006331A">
        <w:t>商品的进价为</w:t>
      </w:r>
      <w:r w:rsidRPr="0006331A">
        <w:t>40</w:t>
      </w:r>
      <w:r w:rsidRPr="0006331A">
        <w:t>元</w:t>
      </w:r>
      <w:r w:rsidRPr="0006331A">
        <w:t>/</w:t>
      </w:r>
      <w:r w:rsidRPr="0006331A">
        <w:t>件</w:t>
      </w:r>
      <w:r>
        <w:t>，</w:t>
      </w:r>
      <w:r w:rsidRPr="0006331A">
        <w:t>以获利不低于</w:t>
      </w:r>
      <w:r w:rsidRPr="0006331A">
        <w:t>25%</w:t>
      </w:r>
      <w:r w:rsidRPr="0006331A">
        <w:t>的价格销售</w:t>
      </w:r>
      <w:r>
        <w:rPr>
          <w:rFonts w:hint="eastAsia"/>
        </w:rPr>
        <w:t>，</w:t>
      </w:r>
      <w:r w:rsidRPr="0006331A">
        <w:rPr>
          <w:rFonts w:hint="eastAsia"/>
        </w:rPr>
        <w:t>算出获利不低于</w:t>
      </w:r>
      <w:r w:rsidRPr="0006331A">
        <w:rPr>
          <w:rFonts w:hint="eastAsia"/>
        </w:rPr>
        <w:t>10</w:t>
      </w:r>
      <w:r w:rsidRPr="0006331A">
        <w:rPr>
          <w:rFonts w:hint="eastAsia"/>
        </w:rPr>
        <w:t>元</w:t>
      </w:r>
      <w:r>
        <w:rPr>
          <w:rFonts w:hint="eastAsia"/>
        </w:rPr>
        <w:t>，</w:t>
      </w:r>
      <w:r w:rsidRPr="0006331A">
        <w:rPr>
          <w:rFonts w:hint="eastAsia"/>
        </w:rPr>
        <w:t>于是求出商品的最低销售单价；</w:t>
      </w:r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）</w:t>
      </w:r>
      <w:r w:rsidRPr="0006331A">
        <w:rPr>
          <w:rFonts w:hint="eastAsia"/>
        </w:rPr>
        <w:t>设所获利润为</w:t>
      </w:r>
      <w:r w:rsidRPr="0006331A">
        <w:rPr>
          <w:rFonts w:hint="eastAsia"/>
        </w:rPr>
        <w:t>P</w:t>
      </w:r>
      <w:r w:rsidRPr="0006331A">
        <w:rPr>
          <w:rFonts w:hint="eastAsia"/>
        </w:rPr>
        <w:t>元</w:t>
      </w:r>
      <w:r>
        <w:rPr>
          <w:rFonts w:hint="eastAsia"/>
        </w:rPr>
        <w:t>，</w:t>
      </w:r>
      <w:r w:rsidRPr="0006331A">
        <w:rPr>
          <w:rFonts w:hint="eastAsia"/>
        </w:rPr>
        <w:t>建立</w:t>
      </w:r>
      <w:r w:rsidRPr="0006331A">
        <w:rPr>
          <w:rFonts w:hint="eastAsia"/>
        </w:rPr>
        <w:t>P</w:t>
      </w:r>
      <w:r w:rsidRPr="0006331A">
        <w:rPr>
          <w:rFonts w:hint="eastAsia"/>
        </w:rPr>
        <w:t>与</w:t>
      </w:r>
      <w:r w:rsidRPr="0006331A">
        <w:rPr>
          <w:rFonts w:hint="eastAsia"/>
        </w:rPr>
        <w:t>x</w:t>
      </w:r>
      <w:r w:rsidRPr="0006331A">
        <w:rPr>
          <w:rFonts w:hint="eastAsia"/>
        </w:rPr>
        <w:t>的二次函数</w:t>
      </w:r>
      <w:r>
        <w:rPr>
          <w:rFonts w:hint="eastAsia"/>
        </w:rPr>
        <w:t>，</w:t>
      </w:r>
      <w:r w:rsidRPr="0006331A">
        <w:rPr>
          <w:rFonts w:hint="eastAsia"/>
        </w:rPr>
        <w:t>化成顶点式</w:t>
      </w:r>
      <w:r>
        <w:rPr>
          <w:rFonts w:hint="eastAsia"/>
        </w:rPr>
        <w:t>，</w:t>
      </w:r>
      <w:r w:rsidRPr="0006331A">
        <w:rPr>
          <w:rFonts w:hint="eastAsia"/>
        </w:rPr>
        <w:t>利用二次函数性质求解即可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试题解析：</w:t>
      </w:r>
      <w:r>
        <w:rPr>
          <w:rFonts w:hint="eastAsia"/>
        </w:rPr>
        <w:t>（</w:t>
      </w:r>
      <w:r w:rsidRPr="0006331A">
        <w:rPr>
          <w:rFonts w:hint="eastAsia"/>
        </w:rPr>
        <w:t>1</w:t>
      </w:r>
      <w:r>
        <w:rPr>
          <w:rFonts w:hint="eastAsia"/>
        </w:rPr>
        <w:t>）</w:t>
      </w:r>
      <w:r w:rsidRPr="0006331A">
        <w:rPr>
          <w:rFonts w:hint="eastAsia"/>
        </w:rPr>
        <w:t>因为</w:t>
      </w:r>
      <w:r w:rsidRPr="0006331A">
        <w:t>商品的进价为</w:t>
      </w:r>
      <w:r w:rsidRPr="0006331A">
        <w:t>40</w:t>
      </w:r>
      <w:r w:rsidRPr="0006331A">
        <w:t>元</w:t>
      </w:r>
      <w:r w:rsidRPr="0006331A">
        <w:t>/</w:t>
      </w:r>
      <w:r w:rsidRPr="0006331A">
        <w:t>件</w:t>
      </w:r>
      <w:r>
        <w:t>，</w:t>
      </w:r>
      <w:r w:rsidRPr="0006331A">
        <w:t>以获利不低于</w:t>
      </w:r>
      <w:r w:rsidRPr="0006331A">
        <w:t>25%</w:t>
      </w:r>
      <w:r w:rsidRPr="0006331A">
        <w:t>的价格销售</w:t>
      </w:r>
      <w:r>
        <w:rPr>
          <w:rFonts w:hint="eastAsia"/>
        </w:rPr>
        <w:t>，</w:t>
      </w:r>
      <w:r w:rsidRPr="0006331A">
        <w:rPr>
          <w:rFonts w:hint="eastAsia"/>
        </w:rPr>
        <w:t>所以获利不低于</w:t>
      </w:r>
      <w:r w:rsidRPr="0006331A">
        <w:rPr>
          <w:rFonts w:hint="eastAsia"/>
        </w:rPr>
        <w:t>40</w:t>
      </w:r>
      <w:r w:rsidRPr="0006331A">
        <w:rPr>
          <w:rFonts w:hint="eastAsia"/>
        </w:rPr>
        <w:t>×</w:t>
      </w:r>
      <w:r w:rsidRPr="0006331A">
        <w:t>25%</w:t>
      </w:r>
      <w:r w:rsidRPr="0006331A">
        <w:rPr>
          <w:rFonts w:hint="eastAsia"/>
        </w:rPr>
        <w:t>=10</w:t>
      </w:r>
      <w:r w:rsidRPr="0006331A">
        <w:rPr>
          <w:rFonts w:hint="eastAsia"/>
        </w:rPr>
        <w:t>元</w:t>
      </w:r>
      <w:r>
        <w:rPr>
          <w:rFonts w:hint="eastAsia"/>
        </w:rPr>
        <w:t>，</w:t>
      </w:r>
      <w:r w:rsidRPr="0006331A">
        <w:rPr>
          <w:rFonts w:hint="eastAsia"/>
        </w:rPr>
        <w:t>故商品的最低销售单价为</w:t>
      </w:r>
      <w:r w:rsidRPr="0006331A">
        <w:rPr>
          <w:rFonts w:hint="eastAsia"/>
        </w:rPr>
        <w:t>40+10=50</w:t>
      </w:r>
      <w:r w:rsidRPr="0006331A">
        <w:rPr>
          <w:rFonts w:hint="eastAsia"/>
        </w:rPr>
        <w:t>元；</w:t>
      </w:r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）</w:t>
      </w:r>
      <w:r w:rsidRPr="0006331A">
        <w:rPr>
          <w:rFonts w:hint="eastAsia"/>
        </w:rPr>
        <w:t>设所获利润为</w:t>
      </w:r>
      <w:r w:rsidRPr="0006331A">
        <w:rPr>
          <w:rFonts w:hint="eastAsia"/>
        </w:rPr>
        <w:t>P</w:t>
      </w:r>
      <w:r w:rsidRPr="0006331A">
        <w:rPr>
          <w:rFonts w:hint="eastAsia"/>
        </w:rPr>
        <w:t>元</w:t>
      </w:r>
      <w:r>
        <w:rPr>
          <w:rFonts w:hint="eastAsia"/>
        </w:rPr>
        <w:t>，</w:t>
      </w:r>
      <w:r w:rsidRPr="0006331A">
        <w:rPr>
          <w:rFonts w:hint="eastAsia"/>
        </w:rPr>
        <w:t>根据题意得：</w:t>
      </w:r>
      <w:r w:rsidRPr="0006331A">
        <w:rPr>
          <w:rFonts w:hint="eastAsia"/>
        </w:rPr>
        <w:t>P=</w:t>
      </w:r>
      <w:r>
        <w:rPr>
          <w:rFonts w:hint="eastAsia"/>
        </w:rPr>
        <w:t>（</w:t>
      </w:r>
      <w:r w:rsidRPr="0006331A">
        <w:rPr>
          <w:rFonts w:hint="eastAsia"/>
        </w:rPr>
        <w:t>y-40</w:t>
      </w:r>
      <w:r>
        <w:t>）</w:t>
      </w:r>
      <w:r w:rsidRPr="0006331A">
        <w:rPr>
          <w:rFonts w:hint="eastAsia"/>
        </w:rPr>
        <w:t>x=</w:t>
      </w:r>
      <w:r>
        <w:rPr>
          <w:rFonts w:hint="eastAsia"/>
        </w:rPr>
        <w:t>（</w:t>
      </w:r>
      <w:r w:rsidRPr="0006331A">
        <w:rPr>
          <w:rFonts w:hint="eastAsia"/>
        </w:rPr>
        <w:t>-</w:t>
      </w:r>
      <w:r w:rsidRPr="0006331A">
        <w:rPr>
          <w:iCs/>
        </w:rPr>
        <w:t>x</w:t>
      </w:r>
      <w:r w:rsidRPr="0006331A">
        <w:rPr>
          <w:rFonts w:hint="eastAsia"/>
        </w:rPr>
        <w:t>+80-40</w:t>
      </w:r>
      <w:r>
        <w:rPr>
          <w:rFonts w:hint="eastAsia"/>
        </w:rPr>
        <w:t>）</w:t>
      </w:r>
      <w:r w:rsidRPr="0006331A">
        <w:rPr>
          <w:rFonts w:hint="eastAsia"/>
        </w:rPr>
        <w:t>x=-x</w:t>
      </w:r>
      <w:r w:rsidRPr="0006331A">
        <w:rPr>
          <w:rFonts w:hint="eastAsia"/>
          <w:vertAlign w:val="superscript"/>
        </w:rPr>
        <w:t>2</w:t>
      </w:r>
      <w:r w:rsidRPr="0006331A">
        <w:rPr>
          <w:rFonts w:hint="eastAsia"/>
        </w:rPr>
        <w:t>+40x=-</w:t>
      </w:r>
      <w:r>
        <w:rPr>
          <w:rFonts w:hint="eastAsia"/>
        </w:rPr>
        <w:t>（</w:t>
      </w:r>
      <w:r w:rsidRPr="0006331A">
        <w:rPr>
          <w:rFonts w:hint="eastAsia"/>
        </w:rPr>
        <w:t>x-20</w:t>
      </w:r>
      <w:r>
        <w:rPr>
          <w:rFonts w:hint="eastAsia"/>
        </w:rPr>
        <w:t>）</w:t>
      </w:r>
      <w:r w:rsidRPr="0006331A">
        <w:rPr>
          <w:rFonts w:hint="eastAsia"/>
          <w:vertAlign w:val="superscript"/>
        </w:rPr>
        <w:t>2</w:t>
      </w:r>
      <w:r w:rsidRPr="0006331A">
        <w:rPr>
          <w:rFonts w:hint="eastAsia"/>
        </w:rPr>
        <w:t>+400</w:t>
      </w:r>
      <w:r>
        <w:rPr>
          <w:rFonts w:hint="eastAsia"/>
        </w:rPr>
        <w:t>，</w:t>
      </w:r>
      <w:r w:rsidRPr="0006331A">
        <w:rPr>
          <w:rFonts w:hint="eastAsia"/>
        </w:rPr>
        <w:t>即</w:t>
      </w:r>
      <w:r w:rsidRPr="0006331A">
        <w:rPr>
          <w:rFonts w:hint="eastAsia"/>
        </w:rPr>
        <w:t>P</w:t>
      </w:r>
      <w:r w:rsidRPr="0006331A">
        <w:rPr>
          <w:rFonts w:hint="eastAsia"/>
        </w:rPr>
        <w:t>是</w:t>
      </w:r>
      <w:r w:rsidRPr="0006331A">
        <w:rPr>
          <w:rFonts w:hint="eastAsia"/>
        </w:rPr>
        <w:t>x</w:t>
      </w:r>
      <w:r w:rsidRPr="0006331A">
        <w:rPr>
          <w:rFonts w:hint="eastAsia"/>
        </w:rPr>
        <w:t>的二次函数</w:t>
      </w:r>
      <w:r>
        <w:rPr>
          <w:rFonts w:hint="eastAsia"/>
        </w:rPr>
        <w:t>，</w:t>
      </w:r>
      <w:r w:rsidRPr="0006331A">
        <w:rPr>
          <w:rFonts w:hint="eastAsia"/>
        </w:rPr>
        <w:t>因为</w:t>
      </w:r>
      <w:r w:rsidRPr="0006331A">
        <w:rPr>
          <w:rFonts w:hint="eastAsia"/>
        </w:rPr>
        <w:t>a=-1&lt;0</w:t>
      </w:r>
      <w:r>
        <w:rPr>
          <w:rFonts w:hint="eastAsia"/>
        </w:rPr>
        <w:t>，</w:t>
      </w:r>
      <w:r w:rsidRPr="0006331A">
        <w:rPr>
          <w:rFonts w:hint="eastAsia"/>
        </w:rPr>
        <w:t>所以</w:t>
      </w:r>
      <w:r w:rsidRPr="0006331A">
        <w:rPr>
          <w:rFonts w:hint="eastAsia"/>
        </w:rPr>
        <w:t>P</w:t>
      </w:r>
      <w:r w:rsidRPr="0006331A">
        <w:rPr>
          <w:rFonts w:hint="eastAsia"/>
        </w:rPr>
        <w:t>有最大值</w:t>
      </w:r>
      <w:r>
        <w:rPr>
          <w:rFonts w:hint="eastAsia"/>
        </w:rPr>
        <w:t>，</w:t>
      </w:r>
      <w:r w:rsidRPr="0006331A">
        <w:rPr>
          <w:rFonts w:hint="eastAsia"/>
        </w:rPr>
        <w:t>当</w:t>
      </w:r>
      <w:r w:rsidRPr="0006331A">
        <w:rPr>
          <w:rFonts w:hint="eastAsia"/>
        </w:rPr>
        <w:t>x=20</w:t>
      </w:r>
      <w:r w:rsidRPr="0006331A">
        <w:rPr>
          <w:rFonts w:hint="eastAsia"/>
        </w:rPr>
        <w:t>时</w:t>
      </w:r>
      <w:r>
        <w:rPr>
          <w:rFonts w:hint="eastAsia"/>
        </w:rPr>
        <w:t>，</w:t>
      </w:r>
      <w:r w:rsidRPr="0006331A">
        <w:rPr>
          <w:rFonts w:hint="eastAsia"/>
        </w:rPr>
        <w:t>P</w:t>
      </w:r>
      <w:r w:rsidRPr="0006331A">
        <w:rPr>
          <w:rFonts w:hint="eastAsia"/>
        </w:rPr>
        <w:t>的最大值</w:t>
      </w:r>
      <w:r w:rsidRPr="0006331A">
        <w:rPr>
          <w:rFonts w:hint="eastAsia"/>
        </w:rPr>
        <w:t>=400</w:t>
      </w:r>
      <w:r>
        <w:rPr>
          <w:rFonts w:hint="eastAsia"/>
        </w:rPr>
        <w:t>，</w:t>
      </w:r>
      <w:r w:rsidRPr="0006331A">
        <w:rPr>
          <w:rFonts w:hint="eastAsia"/>
        </w:rPr>
        <w:t>此时</w:t>
      </w:r>
      <w:r w:rsidRPr="0006331A">
        <w:rPr>
          <w:rFonts w:hint="eastAsia"/>
        </w:rPr>
        <w:t>y=40+20=60</w:t>
      </w:r>
      <w:r>
        <w:rPr>
          <w:rFonts w:hint="eastAsia"/>
        </w:rPr>
        <w:t>，</w:t>
      </w:r>
      <w:r w:rsidRPr="0006331A">
        <w:rPr>
          <w:rFonts w:hint="eastAsia"/>
        </w:rPr>
        <w:t>所以当销售单价为</w:t>
      </w:r>
      <w:r w:rsidRPr="0006331A">
        <w:rPr>
          <w:rFonts w:hint="eastAsia"/>
        </w:rPr>
        <w:t>60</w:t>
      </w:r>
      <w:r w:rsidRPr="0006331A">
        <w:rPr>
          <w:rFonts w:hint="eastAsia"/>
        </w:rPr>
        <w:t>元时</w:t>
      </w:r>
      <w:r>
        <w:rPr>
          <w:rFonts w:hint="eastAsia"/>
        </w:rPr>
        <w:t>，</w:t>
      </w:r>
      <w:r w:rsidRPr="0006331A">
        <w:rPr>
          <w:rFonts w:hint="eastAsia"/>
        </w:rPr>
        <w:t>所获利润最大</w:t>
      </w:r>
      <w:r>
        <w:rPr>
          <w:rFonts w:hint="eastAsia"/>
        </w:rPr>
        <w:t>，</w:t>
      </w:r>
      <w:r w:rsidRPr="0006331A">
        <w:rPr>
          <w:rFonts w:hint="eastAsia"/>
        </w:rPr>
        <w:t>最大利润为</w:t>
      </w:r>
      <w:r w:rsidRPr="0006331A">
        <w:rPr>
          <w:rFonts w:hint="eastAsia"/>
        </w:rPr>
        <w:t>400</w:t>
      </w:r>
      <w:r w:rsidRPr="0006331A">
        <w:rPr>
          <w:rFonts w:hint="eastAsia"/>
        </w:rPr>
        <w:t>元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考点：</w:t>
      </w:r>
      <w:r w:rsidRPr="0006331A">
        <w:rPr>
          <w:rFonts w:hint="eastAsia"/>
        </w:rPr>
        <w:t>1</w:t>
      </w:r>
      <w:r>
        <w:rPr>
          <w:rFonts w:hint="eastAsia"/>
        </w:rPr>
        <w:t>．</w:t>
      </w:r>
      <w:r w:rsidRPr="0006331A">
        <w:rPr>
          <w:rFonts w:hint="eastAsia"/>
        </w:rPr>
        <w:t>求一次函数解析式；</w:t>
      </w:r>
      <w:r w:rsidRPr="0006331A">
        <w:rPr>
          <w:rFonts w:hint="eastAsia"/>
        </w:rPr>
        <w:t>2</w:t>
      </w:r>
      <w:r>
        <w:rPr>
          <w:rFonts w:hint="eastAsia"/>
        </w:rPr>
        <w:t>．</w:t>
      </w:r>
      <w:r w:rsidRPr="0006331A">
        <w:rPr>
          <w:rFonts w:hint="eastAsia"/>
        </w:rPr>
        <w:t>二次函数的实际应用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15．</w:t>
      </w:r>
      <w:r>
        <w:t>（</w:t>
      </w:r>
      <w:r w:rsidRPr="0006331A">
        <w:t>1</w:t>
      </w:r>
      <w:r>
        <w:t>）</w:t>
      </w:r>
      <w:r w:rsidRPr="0006331A">
        <w:rPr>
          <w:rFonts w:hint="eastAsia"/>
        </w:rPr>
        <w:t>80</w:t>
      </w:r>
      <w:r w:rsidRPr="0006331A">
        <w:rPr>
          <w:rFonts w:hint="eastAsia"/>
        </w:rPr>
        <w:t>°；</w:t>
      </w:r>
      <w:r>
        <w:t>（</w:t>
      </w:r>
      <w:r w:rsidRPr="0006331A">
        <w:t>2</w:t>
      </w:r>
      <w:r>
        <w:t>）</w:t>
      </w:r>
      <w:r w:rsidRPr="0006331A">
        <w:rPr>
          <w:rFonts w:hint="eastAsia"/>
        </w:rPr>
        <w:t>参见解析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【解析】</w:t>
      </w:r>
    </w:p>
    <w:p w:rsidR="0006331A" w:rsidRPr="0006331A" w:rsidRDefault="0006331A" w:rsidP="0006331A">
      <w:r w:rsidRPr="0006331A">
        <w:rPr>
          <w:rFonts w:hint="eastAsia"/>
        </w:rPr>
        <w:t>试题分析：</w:t>
      </w:r>
      <w:r>
        <w:rPr>
          <w:rFonts w:hint="eastAsia"/>
        </w:rPr>
        <w:t>（</w:t>
      </w:r>
      <w:r w:rsidRPr="0006331A">
        <w:rPr>
          <w:rFonts w:hint="eastAsia"/>
        </w:rPr>
        <w:t>1</w:t>
      </w:r>
      <w:r>
        <w:rPr>
          <w:rFonts w:hint="eastAsia"/>
        </w:rPr>
        <w:t>）</w:t>
      </w:r>
      <w:r w:rsidRPr="0006331A">
        <w:rPr>
          <w:rFonts w:hint="eastAsia"/>
        </w:rPr>
        <w:t>根据</w:t>
      </w:r>
      <w:r w:rsidRPr="0006331A">
        <w:rPr>
          <w:rFonts w:hint="eastAsia"/>
        </w:rPr>
        <w:t>BC=DC</w:t>
      </w:r>
      <w:r>
        <w:rPr>
          <w:rFonts w:hint="eastAsia"/>
        </w:rPr>
        <w:t>，</w:t>
      </w:r>
      <w:r w:rsidRPr="0006331A">
        <w:rPr>
          <w:rFonts w:ascii="宋体" w:hAnsi="宋体" w:cs="宋体" w:hint="eastAsia"/>
        </w:rPr>
        <w:t>∠</w:t>
      </w:r>
      <w:r w:rsidRPr="0006331A">
        <w:t>CBD=40°</w:t>
      </w:r>
      <w:r>
        <w:rPr>
          <w:rFonts w:hint="eastAsia"/>
        </w:rPr>
        <w:t>，</w:t>
      </w:r>
      <w:r w:rsidRPr="0006331A">
        <w:rPr>
          <w:rFonts w:hint="eastAsia"/>
        </w:rPr>
        <w:t>先算出∠</w:t>
      </w:r>
      <w:r w:rsidRPr="0006331A">
        <w:rPr>
          <w:rFonts w:hint="eastAsia"/>
        </w:rPr>
        <w:t>CDB</w:t>
      </w:r>
      <w:r w:rsidRPr="0006331A">
        <w:rPr>
          <w:rFonts w:hint="eastAsia"/>
        </w:rPr>
        <w:t>的度数</w:t>
      </w:r>
      <w:r>
        <w:rPr>
          <w:rFonts w:hint="eastAsia"/>
        </w:rPr>
        <w:t>，</w:t>
      </w:r>
      <w:r w:rsidRPr="0006331A">
        <w:rPr>
          <w:rFonts w:hint="eastAsia"/>
        </w:rPr>
        <w:t>再根据同弧所对的圆周角相等</w:t>
      </w:r>
      <w:r>
        <w:rPr>
          <w:rFonts w:hint="eastAsia"/>
        </w:rPr>
        <w:t>，</w:t>
      </w:r>
      <w:r w:rsidRPr="0006331A">
        <w:rPr>
          <w:rFonts w:hint="eastAsia"/>
        </w:rPr>
        <w:t>求出∠</w:t>
      </w:r>
      <w:r w:rsidRPr="0006331A">
        <w:rPr>
          <w:rFonts w:hint="eastAsia"/>
        </w:rPr>
        <w:t>BAC</w:t>
      </w:r>
      <w:r w:rsidRPr="0006331A">
        <w:rPr>
          <w:rFonts w:hint="eastAsia"/>
        </w:rPr>
        <w:t>和∠</w:t>
      </w:r>
      <w:r w:rsidRPr="0006331A">
        <w:rPr>
          <w:rFonts w:hint="eastAsia"/>
        </w:rPr>
        <w:t>CAD</w:t>
      </w:r>
      <w:r w:rsidRPr="0006331A">
        <w:t>的</w:t>
      </w:r>
      <w:r w:rsidRPr="0006331A">
        <w:rPr>
          <w:rFonts w:hint="eastAsia"/>
        </w:rPr>
        <w:t>度</w:t>
      </w:r>
      <w:r w:rsidRPr="0006331A">
        <w:t>数</w:t>
      </w:r>
      <w:r>
        <w:rPr>
          <w:rFonts w:hint="eastAsia"/>
        </w:rPr>
        <w:t>，</w:t>
      </w:r>
      <w:r w:rsidRPr="0006331A">
        <w:rPr>
          <w:rFonts w:hint="eastAsia"/>
        </w:rPr>
        <w:t>从而求得</w:t>
      </w:r>
      <w:r w:rsidRPr="0006331A">
        <w:rPr>
          <w:rFonts w:ascii="宋体" w:hAnsi="宋体" w:cs="宋体" w:hint="eastAsia"/>
        </w:rPr>
        <w:t>∠</w:t>
      </w:r>
      <w:r w:rsidRPr="0006331A">
        <w:t>BAD</w:t>
      </w:r>
      <w:r w:rsidRPr="0006331A">
        <w:t>的</w:t>
      </w:r>
      <w:r w:rsidRPr="0006331A">
        <w:rPr>
          <w:rFonts w:hint="eastAsia"/>
        </w:rPr>
        <w:t>度</w:t>
      </w:r>
      <w:r w:rsidRPr="0006331A">
        <w:t>数；</w:t>
      </w:r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）</w:t>
      </w:r>
      <w:r w:rsidRPr="0006331A">
        <w:rPr>
          <w:rFonts w:hint="eastAsia"/>
        </w:rPr>
        <w:t>由</w:t>
      </w:r>
      <w:r w:rsidRPr="0006331A">
        <w:rPr>
          <w:rFonts w:hint="eastAsia"/>
        </w:rPr>
        <w:t>EC=BC</w:t>
      </w:r>
      <w:r w:rsidRPr="0006331A">
        <w:rPr>
          <w:rFonts w:hint="eastAsia"/>
        </w:rPr>
        <w:t>得出∠</w:t>
      </w:r>
      <w:r w:rsidRPr="0006331A">
        <w:rPr>
          <w:rFonts w:hint="eastAsia"/>
        </w:rPr>
        <w:t>CEB=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CBE</w:t>
      </w:r>
      <w:r>
        <w:rPr>
          <w:rFonts w:hint="eastAsia"/>
        </w:rPr>
        <w:t>，</w:t>
      </w:r>
      <w:r w:rsidRPr="0006331A">
        <w:rPr>
          <w:rFonts w:hint="eastAsia"/>
        </w:rPr>
        <w:t>再根据∠</w:t>
      </w:r>
      <w:r w:rsidRPr="0006331A">
        <w:rPr>
          <w:rFonts w:hint="eastAsia"/>
        </w:rPr>
        <w:t>CEB=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2+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BAE</w:t>
      </w:r>
      <w:r>
        <w:rPr>
          <w:rFonts w:hint="eastAsia"/>
        </w:rPr>
        <w:t>，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CBE=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1+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CBD</w:t>
      </w:r>
      <w:r>
        <w:rPr>
          <w:rFonts w:hint="eastAsia"/>
        </w:rPr>
        <w:t>，</w:t>
      </w:r>
      <w:r w:rsidRPr="0006331A">
        <w:rPr>
          <w:rFonts w:hint="eastAsia"/>
        </w:rPr>
        <w:t>得出∠</w:t>
      </w:r>
      <w:r w:rsidRPr="0006331A">
        <w:rPr>
          <w:rFonts w:hint="eastAsia"/>
        </w:rPr>
        <w:t>2+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BAE=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1+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CBD</w:t>
      </w:r>
      <w:r>
        <w:rPr>
          <w:rFonts w:hint="eastAsia"/>
        </w:rPr>
        <w:t>，</w:t>
      </w:r>
      <w:r w:rsidRPr="0006331A">
        <w:rPr>
          <w:rFonts w:hint="eastAsia"/>
        </w:rPr>
        <w:t>因为∠</w:t>
      </w:r>
      <w:r w:rsidRPr="0006331A">
        <w:rPr>
          <w:rFonts w:hint="eastAsia"/>
        </w:rPr>
        <w:t>BAE=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BDC</w:t>
      </w:r>
      <w:r>
        <w:rPr>
          <w:rFonts w:hint="eastAsia"/>
        </w:rPr>
        <w:t xml:space="preserve"> </w:t>
      </w:r>
      <w:r w:rsidRPr="0006331A">
        <w:rPr>
          <w:rFonts w:hint="eastAsia"/>
        </w:rPr>
        <w:t>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CBD</w:t>
      </w:r>
      <w:r>
        <w:rPr>
          <w:rFonts w:hint="eastAsia"/>
        </w:rPr>
        <w:t>，</w:t>
      </w:r>
      <w:r w:rsidRPr="0006331A">
        <w:rPr>
          <w:rFonts w:hint="eastAsia"/>
        </w:rPr>
        <w:t>所以可得出∠</w:t>
      </w:r>
      <w:r w:rsidRPr="0006331A">
        <w:rPr>
          <w:rFonts w:hint="eastAsia"/>
        </w:rPr>
        <w:t>1=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2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试题解析：</w:t>
      </w:r>
      <w:r>
        <w:t>（</w:t>
      </w:r>
      <w:r w:rsidRPr="0006331A">
        <w:t>1</w:t>
      </w:r>
      <w:r>
        <w:t>）</w:t>
      </w:r>
      <w:r w:rsidRPr="0006331A">
        <w:rPr>
          <w:rFonts w:hint="eastAsia"/>
        </w:rPr>
        <w:t>∵</w:t>
      </w:r>
      <w:r w:rsidRPr="0006331A">
        <w:rPr>
          <w:rFonts w:hint="eastAsia"/>
        </w:rPr>
        <w:t>BC=CD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06331A">
        <w:rPr>
          <w:rFonts w:hint="eastAsia"/>
        </w:rPr>
        <w:t>∴∠</w:t>
      </w:r>
      <w:r w:rsidRPr="0006331A">
        <w:rPr>
          <w:rFonts w:hint="eastAsia"/>
        </w:rPr>
        <w:t>CBD=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CDB=40</w:t>
      </w:r>
      <w:r w:rsidRPr="0006331A">
        <w:rPr>
          <w:rFonts w:hint="eastAsia"/>
        </w:rPr>
        <w:t>°</w:t>
      </w:r>
      <w:r>
        <w:rPr>
          <w:rFonts w:hint="eastAsia"/>
        </w:rPr>
        <w:t>，</w:t>
      </w:r>
      <w:r w:rsidRPr="0006331A">
        <w:rPr>
          <w:rFonts w:hint="eastAsia"/>
        </w:rPr>
        <w:t>∴∠</w:t>
      </w:r>
      <w:r w:rsidRPr="0006331A">
        <w:rPr>
          <w:rFonts w:hint="eastAsia"/>
        </w:rPr>
        <w:t>BAC=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CDB=40</w:t>
      </w:r>
      <w:r w:rsidRPr="0006331A">
        <w:rPr>
          <w:rFonts w:hint="eastAsia"/>
        </w:rPr>
        <w:t>°</w:t>
      </w:r>
      <w:r>
        <w:rPr>
          <w:rFonts w:hint="eastAsia"/>
        </w:rPr>
        <w:t>，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CAD=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CBD=40</w:t>
      </w:r>
      <w:r w:rsidRPr="0006331A">
        <w:rPr>
          <w:rFonts w:hint="eastAsia"/>
        </w:rPr>
        <w:t>°</w:t>
      </w:r>
      <w:r>
        <w:rPr>
          <w:rFonts w:hint="eastAsia"/>
        </w:rPr>
        <w:t xml:space="preserve"> </w:t>
      </w:r>
      <w:r w:rsidRPr="0006331A">
        <w:rPr>
          <w:rFonts w:hint="eastAsia"/>
        </w:rPr>
        <w:t>∴∠</w:t>
      </w:r>
      <w:r w:rsidRPr="0006331A">
        <w:rPr>
          <w:rFonts w:hint="eastAsia"/>
        </w:rPr>
        <w:t>BAD=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BAC+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CAD=40</w:t>
      </w:r>
      <w:r w:rsidRPr="0006331A">
        <w:rPr>
          <w:rFonts w:hint="eastAsia"/>
        </w:rPr>
        <w:t>°</w:t>
      </w:r>
      <w:r w:rsidRPr="0006331A">
        <w:rPr>
          <w:rFonts w:hint="eastAsia"/>
        </w:rPr>
        <w:t>+40</w:t>
      </w:r>
      <w:r w:rsidRPr="0006331A">
        <w:rPr>
          <w:rFonts w:hint="eastAsia"/>
        </w:rPr>
        <w:t>°</w:t>
      </w:r>
      <w:r w:rsidRPr="0006331A">
        <w:rPr>
          <w:rFonts w:hint="eastAsia"/>
        </w:rPr>
        <w:t>=80</w:t>
      </w:r>
      <w:r w:rsidRPr="0006331A">
        <w:rPr>
          <w:rFonts w:hint="eastAsia"/>
        </w:rPr>
        <w:t>°；</w:t>
      </w:r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）</w:t>
      </w:r>
      <w:r w:rsidRPr="0006331A">
        <w:rPr>
          <w:rFonts w:hint="eastAsia"/>
        </w:rPr>
        <w:t>由题意得：</w:t>
      </w:r>
      <w:r w:rsidRPr="0006331A">
        <w:rPr>
          <w:rFonts w:hint="eastAsia"/>
        </w:rPr>
        <w:t>EC=BC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06331A">
        <w:rPr>
          <w:rFonts w:hint="eastAsia"/>
        </w:rPr>
        <w:t>∴∠</w:t>
      </w:r>
      <w:r w:rsidRPr="0006331A">
        <w:rPr>
          <w:rFonts w:hint="eastAsia"/>
        </w:rPr>
        <w:t>CEB=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CBE</w:t>
      </w:r>
      <w:r>
        <w:rPr>
          <w:rFonts w:hint="eastAsia"/>
        </w:rPr>
        <w:t>，</w:t>
      </w:r>
      <w:r w:rsidRPr="0006331A">
        <w:rPr>
          <w:rFonts w:hint="eastAsia"/>
        </w:rPr>
        <w:t>而由图可知：∠</w:t>
      </w:r>
      <w:r w:rsidRPr="0006331A">
        <w:rPr>
          <w:rFonts w:hint="eastAsia"/>
        </w:rPr>
        <w:t>CEB=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2+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BAE</w:t>
      </w:r>
      <w:r>
        <w:rPr>
          <w:rFonts w:hint="eastAsia"/>
        </w:rPr>
        <w:t>，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CBE=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1+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CBD</w:t>
      </w:r>
      <w:r>
        <w:rPr>
          <w:rFonts w:hint="eastAsia"/>
        </w:rPr>
        <w:t>，</w:t>
      </w:r>
      <w:r w:rsidRPr="0006331A">
        <w:rPr>
          <w:rFonts w:hint="eastAsia"/>
        </w:rPr>
        <w:t>∴∠</w:t>
      </w:r>
      <w:r w:rsidRPr="0006331A">
        <w:rPr>
          <w:rFonts w:hint="eastAsia"/>
        </w:rPr>
        <w:t>2+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BAE=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1+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CBD</w:t>
      </w:r>
      <w:r>
        <w:rPr>
          <w:rFonts w:hint="eastAsia"/>
        </w:rPr>
        <w:t>，</w:t>
      </w:r>
      <w:r w:rsidRPr="0006331A">
        <w:rPr>
          <w:rFonts w:hint="eastAsia"/>
        </w:rPr>
        <w:t>又∵∠</w:t>
      </w:r>
      <w:r w:rsidRPr="0006331A">
        <w:rPr>
          <w:rFonts w:hint="eastAsia"/>
        </w:rPr>
        <w:t>BAE=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BDC</w:t>
      </w:r>
      <w:r>
        <w:rPr>
          <w:rFonts w:hint="eastAsia"/>
        </w:rPr>
        <w:t xml:space="preserve"> </w:t>
      </w:r>
      <w:r w:rsidRPr="0006331A">
        <w:rPr>
          <w:rFonts w:hint="eastAsia"/>
        </w:rPr>
        <w:t>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CBD</w:t>
      </w:r>
      <w:r>
        <w:rPr>
          <w:rFonts w:hint="eastAsia"/>
        </w:rPr>
        <w:t>，</w:t>
      </w:r>
      <w:r w:rsidRPr="0006331A">
        <w:rPr>
          <w:rFonts w:hint="eastAsia"/>
        </w:rPr>
        <w:t>∴∠</w:t>
      </w:r>
      <w:r w:rsidRPr="0006331A">
        <w:rPr>
          <w:rFonts w:hint="eastAsia"/>
        </w:rPr>
        <w:t>1=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2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考点：</w:t>
      </w:r>
      <w:r w:rsidRPr="0006331A">
        <w:rPr>
          <w:rFonts w:hint="eastAsia"/>
        </w:rPr>
        <w:t>1</w:t>
      </w:r>
      <w:r>
        <w:rPr>
          <w:rFonts w:hint="eastAsia"/>
        </w:rPr>
        <w:t>．</w:t>
      </w:r>
      <w:r w:rsidRPr="0006331A">
        <w:rPr>
          <w:rFonts w:hint="eastAsia"/>
        </w:rPr>
        <w:t>等腰三角形性质；</w:t>
      </w:r>
      <w:r w:rsidRPr="0006331A">
        <w:rPr>
          <w:rFonts w:hint="eastAsia"/>
        </w:rPr>
        <w:t>2</w:t>
      </w:r>
      <w:r>
        <w:rPr>
          <w:rFonts w:hint="eastAsia"/>
        </w:rPr>
        <w:t>．</w:t>
      </w:r>
      <w:r w:rsidRPr="0006331A">
        <w:rPr>
          <w:rFonts w:hint="eastAsia"/>
        </w:rPr>
        <w:t>圆周角定理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16．</w:t>
      </w:r>
      <w:r>
        <w:rPr>
          <w:rFonts w:hint="eastAsia"/>
        </w:rPr>
        <w:t>（</w:t>
      </w:r>
      <w:r w:rsidRPr="0006331A">
        <w:rPr>
          <w:rFonts w:hint="eastAsia"/>
        </w:rPr>
        <w:t>1</w:t>
      </w:r>
      <w:r>
        <w:rPr>
          <w:rFonts w:hint="eastAsia"/>
        </w:rPr>
        <w:t>）</w:t>
      </w:r>
      <w:r w:rsidRPr="0006331A">
        <w:rPr>
          <w:rFonts w:hint="eastAsia"/>
        </w:rPr>
        <w:t>m&gt;7</w:t>
      </w:r>
      <w:r w:rsidRPr="0006331A">
        <w:rPr>
          <w:rFonts w:hint="eastAsia"/>
        </w:rPr>
        <w:t>；</w:t>
      </w:r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）</w:t>
      </w:r>
      <w:r w:rsidRPr="0006331A">
        <w:rPr>
          <w:rFonts w:hint="eastAsia"/>
        </w:rPr>
        <w:t>13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【解析】</w:t>
      </w:r>
    </w:p>
    <w:p w:rsidR="0006331A" w:rsidRPr="0006331A" w:rsidRDefault="0006331A" w:rsidP="0006331A">
      <w:r w:rsidRPr="0006331A">
        <w:rPr>
          <w:rFonts w:hint="eastAsia"/>
        </w:rPr>
        <w:t>试题分析：</w:t>
      </w:r>
      <w:r>
        <w:rPr>
          <w:rFonts w:hint="eastAsia"/>
        </w:rPr>
        <w:t>（</w:t>
      </w:r>
      <w:r w:rsidRPr="0006331A">
        <w:rPr>
          <w:rFonts w:hint="eastAsia"/>
        </w:rPr>
        <w:t>1</w:t>
      </w:r>
      <w:r>
        <w:rPr>
          <w:rFonts w:hint="eastAsia"/>
        </w:rPr>
        <w:t>）</w:t>
      </w:r>
      <w:r w:rsidRPr="0006331A">
        <w:rPr>
          <w:rFonts w:hint="eastAsia"/>
        </w:rPr>
        <w:t>由题意可知</w:t>
      </w:r>
      <w:r>
        <w:rPr>
          <w:rFonts w:hint="eastAsia"/>
        </w:rPr>
        <w:t>，</w:t>
      </w:r>
      <w:r w:rsidRPr="0006331A">
        <w:rPr>
          <w:rFonts w:hint="eastAsia"/>
        </w:rPr>
        <w:t>此反比例函数的图像在第一三象限</w:t>
      </w:r>
      <w:r>
        <w:rPr>
          <w:rFonts w:hint="eastAsia"/>
        </w:rPr>
        <w:t>，</w:t>
      </w:r>
      <w:r w:rsidRPr="0006331A">
        <w:rPr>
          <w:rFonts w:hint="eastAsia"/>
        </w:rPr>
        <w:t>故</w:t>
      </w:r>
      <w:r w:rsidRPr="0006331A">
        <w:rPr>
          <w:rFonts w:hint="eastAsia"/>
        </w:rPr>
        <w:t>m-7&gt;0</w:t>
      </w:r>
      <w:r>
        <w:rPr>
          <w:rFonts w:hint="eastAsia"/>
        </w:rPr>
        <w:t>，</w:t>
      </w:r>
      <w:r w:rsidRPr="0006331A">
        <w:rPr>
          <w:rFonts w:hint="eastAsia"/>
        </w:rPr>
        <w:t>于是求出</w:t>
      </w:r>
      <w:r w:rsidRPr="0006331A">
        <w:rPr>
          <w:rFonts w:hint="eastAsia"/>
        </w:rPr>
        <w:t>m</w:t>
      </w:r>
      <w:r w:rsidRPr="0006331A">
        <w:rPr>
          <w:rFonts w:hint="eastAsia"/>
        </w:rPr>
        <w:t>的取值范围；</w:t>
      </w:r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）</w:t>
      </w:r>
      <w:r w:rsidRPr="0006331A">
        <w:rPr>
          <w:rFonts w:hint="eastAsia"/>
        </w:rPr>
        <w:t>利用解析式把</w:t>
      </w:r>
      <w:r w:rsidRPr="0006331A">
        <w:rPr>
          <w:rFonts w:hint="eastAsia"/>
        </w:rPr>
        <w:t>A</w:t>
      </w:r>
      <w:r w:rsidRPr="0006331A">
        <w:rPr>
          <w:rFonts w:hint="eastAsia"/>
        </w:rPr>
        <w:t>点坐标表示出来</w:t>
      </w:r>
      <w:r>
        <w:rPr>
          <w:rFonts w:hint="eastAsia"/>
        </w:rPr>
        <w:t>，</w:t>
      </w:r>
      <w:r w:rsidRPr="0006331A">
        <w:rPr>
          <w:rFonts w:hint="eastAsia"/>
        </w:rPr>
        <w:t>然后根据</w:t>
      </w:r>
      <w:r w:rsidRPr="0006331A">
        <w:rPr>
          <w:rFonts w:ascii="Cambria Math" w:hAnsi="Cambria Math" w:cs="Cambria Math"/>
        </w:rPr>
        <w:t>△</w:t>
      </w:r>
      <w:r w:rsidRPr="0006331A">
        <w:t>OAB</w:t>
      </w:r>
      <w:r w:rsidRPr="0006331A">
        <w:t>的面积为</w:t>
      </w:r>
      <w:r w:rsidRPr="0006331A">
        <w:rPr>
          <w:rFonts w:hint="eastAsia"/>
        </w:rPr>
        <w:t>6</w:t>
      </w:r>
      <w:r>
        <w:rPr>
          <w:rFonts w:hint="eastAsia"/>
        </w:rPr>
        <w:t>，</w:t>
      </w:r>
      <w:r w:rsidRPr="0006331A">
        <w:rPr>
          <w:rFonts w:hint="eastAsia"/>
        </w:rPr>
        <w:t>求出</w:t>
      </w:r>
      <w:r w:rsidRPr="0006331A">
        <w:rPr>
          <w:rFonts w:hint="eastAsia"/>
          <w:iCs/>
        </w:rPr>
        <w:t>m</w:t>
      </w:r>
      <w:r w:rsidRPr="0006331A">
        <w:rPr>
          <w:rFonts w:hint="eastAsia"/>
        </w:rPr>
        <w:t>的值</w:t>
      </w:r>
      <w:r>
        <w:t>．</w:t>
      </w:r>
    </w:p>
    <w:p w:rsidR="0006331A" w:rsidRPr="0006331A" w:rsidRDefault="0006331A" w:rsidP="0006331A">
      <w:r w:rsidRPr="0006331A">
        <w:rPr>
          <w:rFonts w:hint="eastAsia"/>
        </w:rPr>
        <w:t>试题解析：</w:t>
      </w:r>
      <w:r>
        <w:rPr>
          <w:rFonts w:hint="eastAsia"/>
        </w:rPr>
        <w:t>（</w:t>
      </w:r>
      <w:r w:rsidRPr="0006331A">
        <w:rPr>
          <w:rFonts w:hint="eastAsia"/>
        </w:rPr>
        <w:t>1</w:t>
      </w:r>
      <w:r>
        <w:rPr>
          <w:rFonts w:hint="eastAsia"/>
        </w:rPr>
        <w:t>）</w:t>
      </w:r>
      <w:r w:rsidRPr="0006331A">
        <w:rPr>
          <w:rFonts w:hint="eastAsia"/>
        </w:rPr>
        <w:t>由题意可知</w:t>
      </w:r>
      <w:r>
        <w:rPr>
          <w:rFonts w:hint="eastAsia"/>
        </w:rPr>
        <w:t>，</w:t>
      </w:r>
      <w:r w:rsidRPr="0006331A">
        <w:rPr>
          <w:rFonts w:hint="eastAsia"/>
        </w:rPr>
        <w:t>此反比例函数的图像在第一三象限</w:t>
      </w:r>
      <w:r>
        <w:rPr>
          <w:rFonts w:hint="eastAsia"/>
        </w:rPr>
        <w:t>，</w:t>
      </w:r>
      <w:r w:rsidRPr="0006331A">
        <w:rPr>
          <w:rFonts w:hint="eastAsia"/>
        </w:rPr>
        <w:t>故</w:t>
      </w:r>
      <w:r w:rsidRPr="0006331A">
        <w:rPr>
          <w:rFonts w:hint="eastAsia"/>
        </w:rPr>
        <w:t>m-7&gt;0</w:t>
      </w:r>
      <w:r>
        <w:rPr>
          <w:rFonts w:hint="eastAsia"/>
        </w:rPr>
        <w:t>，</w:t>
      </w:r>
      <w:r w:rsidRPr="0006331A">
        <w:rPr>
          <w:rFonts w:hint="eastAsia"/>
        </w:rPr>
        <w:t>解得：</w:t>
      </w:r>
      <w:r>
        <w:rPr>
          <w:rFonts w:hint="eastAsia"/>
        </w:rPr>
        <w:t xml:space="preserve"> </w:t>
      </w:r>
      <w:r w:rsidRPr="0006331A">
        <w:rPr>
          <w:rFonts w:hint="eastAsia"/>
        </w:rPr>
        <w:t>m&gt;7</w:t>
      </w:r>
      <w:r>
        <w:rPr>
          <w:rFonts w:hint="eastAsia"/>
        </w:rPr>
        <w:t xml:space="preserve"> </w:t>
      </w:r>
      <w:r w:rsidRPr="0006331A">
        <w:rPr>
          <w:rFonts w:hint="eastAsia"/>
        </w:rPr>
        <w:t>；</w:t>
      </w:r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）</w:t>
      </w:r>
      <w:r w:rsidRPr="0006331A">
        <w:rPr>
          <w:rFonts w:hint="eastAsia"/>
        </w:rPr>
        <w:t>设点</w:t>
      </w:r>
      <w:r w:rsidRPr="0006331A">
        <w:rPr>
          <w:rFonts w:hint="eastAsia"/>
        </w:rPr>
        <w:t>A</w:t>
      </w:r>
      <w:r w:rsidRPr="0006331A">
        <w:rPr>
          <w:rFonts w:hint="eastAsia"/>
        </w:rPr>
        <w:t>坐标为</w:t>
      </w:r>
      <w:r>
        <w:rPr>
          <w:rFonts w:hint="eastAsia"/>
        </w:rPr>
        <w:t>（</w:t>
      </w:r>
      <w:r w:rsidRPr="0006331A">
        <w:rPr>
          <w:rFonts w:hint="eastAsia"/>
        </w:rPr>
        <w:t>x</w:t>
      </w:r>
      <w:r>
        <w:rPr>
          <w:rFonts w:hint="eastAsia"/>
        </w:rPr>
        <w:t>，</w:t>
      </w:r>
      <w:r w:rsidRPr="0006331A">
        <w:rPr>
          <w:position w:val="-24"/>
        </w:rPr>
        <w:object w:dxaOrig="622" w:dyaOrig="622">
          <v:shape id="对象 37" o:spid="_x00005b7c6691-7b62-467b-8433-440135c50e11_i1091" type="#_x00005b7c6691-7b62-467b-8433-440135c50e11_t75" alt="e卷通组卷系统 www.zujuan.com" style="width:30.75pt;height:30.75pt;mso-position-horizontal-relative:page;mso-position-vertical-relative:page" o:ole="">
            <v:imagedata r:id="rId5b7c6691-7b62-467b-8433-440135c50e11105" o:title=""/>
          </v:shape>
          <o:OLEObject Type="Embed" ProgID="Equation.3" ShapeID="对象 37" DrawAspect="Content" ObjectID="_1515580957" r:id="rId5b7c6691-7b62-467b-8433-440135c50e11106"/>
        </w:object>
      </w:r>
      <w:r>
        <w:rPr>
          <w:rFonts w:hint="eastAsia"/>
        </w:rPr>
        <w:t>），</w:t>
      </w:r>
      <w:r w:rsidRPr="0006331A">
        <w:rPr>
          <w:rFonts w:hint="eastAsia"/>
        </w:rPr>
        <w:t>∵点</w:t>
      </w:r>
      <w:r w:rsidRPr="0006331A">
        <w:rPr>
          <w:rFonts w:hint="eastAsia"/>
        </w:rPr>
        <w:t>B</w:t>
      </w:r>
      <w:r w:rsidRPr="0006331A">
        <w:rPr>
          <w:rFonts w:hint="eastAsia"/>
        </w:rPr>
        <w:t>与点</w:t>
      </w:r>
      <w:r w:rsidRPr="0006331A">
        <w:rPr>
          <w:rFonts w:hint="eastAsia"/>
        </w:rPr>
        <w:t>A</w:t>
      </w:r>
      <w:r w:rsidRPr="0006331A">
        <w:rPr>
          <w:rFonts w:hint="eastAsia"/>
        </w:rPr>
        <w:t>关于</w:t>
      </w:r>
      <w:r w:rsidRPr="0006331A">
        <w:rPr>
          <w:rFonts w:hint="eastAsia"/>
        </w:rPr>
        <w:t>x</w:t>
      </w:r>
      <w:r w:rsidRPr="0006331A">
        <w:rPr>
          <w:rFonts w:hint="eastAsia"/>
        </w:rPr>
        <w:t>轴对称</w:t>
      </w:r>
      <w:r>
        <w:rPr>
          <w:rFonts w:hint="eastAsia"/>
        </w:rPr>
        <w:t>，</w:t>
      </w:r>
      <w:r w:rsidRPr="0006331A">
        <w:rPr>
          <w:rFonts w:hint="eastAsia"/>
        </w:rPr>
        <w:t>∴</w:t>
      </w:r>
      <w:r w:rsidRPr="0006331A">
        <w:rPr>
          <w:rFonts w:hint="eastAsia"/>
        </w:rPr>
        <w:t>AB=</w:t>
      </w:r>
      <w:r w:rsidRPr="0006331A">
        <w:rPr>
          <w:position w:val="-24"/>
        </w:rPr>
        <w:object w:dxaOrig="622" w:dyaOrig="622">
          <v:shape id="_x00005b7c6691-7b62-467b-8433-440135c50e11_i1092" type="#_x00005b7c6691-7b62-467b-8433-440135c50e11_t75" alt="e卷通组卷系统 www.zujuan.com" style="width:30.75pt;height:30.75pt;mso-position-horizontal-relative:page;mso-position-vertical-relative:page" o:ole="">
            <v:imagedata r:id="rId5b7c6691-7b62-467b-8433-440135c50e11105" o:title=""/>
          </v:shape>
          <o:OLEObject Type="Embed" ProgID="Equation.3" ShapeID="_x00005b7c6691-7b62-467b-8433-440135c50e11_i1092" DrawAspect="Content" ObjectID="_1515580958" r:id="rId5b7c6691-7b62-467b-8433-440135c50e11107"/>
        </w:object>
      </w:r>
      <w:r w:rsidRPr="0006331A">
        <w:t>×</w:t>
      </w:r>
      <w:r w:rsidRPr="0006331A">
        <w:rPr>
          <w:rFonts w:hint="eastAsia"/>
        </w:rPr>
        <w:t>2</w:t>
      </w:r>
      <w:r>
        <w:rPr>
          <w:rFonts w:hint="eastAsia"/>
        </w:rPr>
        <w:t>，</w:t>
      </w:r>
      <w:r w:rsidRPr="0006331A">
        <w:rPr>
          <w:rFonts w:hint="eastAsia"/>
        </w:rPr>
        <w:t>∵△</w:t>
      </w:r>
      <w:r w:rsidRPr="0006331A">
        <w:rPr>
          <w:rFonts w:hint="eastAsia"/>
        </w:rPr>
        <w:t>OAB</w:t>
      </w:r>
      <w:r w:rsidRPr="0006331A">
        <w:rPr>
          <w:rFonts w:hint="eastAsia"/>
        </w:rPr>
        <w:t>的面积为</w:t>
      </w:r>
      <w:r w:rsidRPr="0006331A"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06331A">
        <w:rPr>
          <w:rFonts w:hint="eastAsia"/>
        </w:rPr>
        <w:t>∴</w:t>
      </w:r>
      <w:r w:rsidRPr="0006331A">
        <w:rPr>
          <w:position w:val="-24"/>
        </w:rPr>
        <w:object w:dxaOrig="240" w:dyaOrig="622">
          <v:shape id="对象 38" o:spid="_x00005b7c6691-7b62-467b-8433-440135c50e11_i1093" type="#_x00005b7c6691-7b62-467b-8433-440135c50e11_t75" alt="e卷通组卷系统 www.zujuan.com" style="width:12pt;height:30.75pt;mso-position-horizontal-relative:page;mso-position-vertical-relative:page" o:ole="">
            <v:fill o:detectmouseclick="t"/>
            <v:imagedata r:id="rId5b7c6691-7b62-467b-8433-440135c50e11108" o:title=""/>
          </v:shape>
          <o:OLEObject Type="Embed" ProgID="Equation.3" ShapeID="对象 38" DrawAspect="Content" ObjectID="_1515580959" r:id="rId5b7c6691-7b62-467b-8433-440135c50e11109"/>
        </w:object>
      </w:r>
      <w:r w:rsidRPr="0006331A">
        <w:rPr>
          <w:rFonts w:hint="eastAsia"/>
          <w:iCs/>
        </w:rPr>
        <w:t>×</w:t>
      </w:r>
      <w:r w:rsidRPr="0006331A">
        <w:rPr>
          <w:position w:val="-24"/>
        </w:rPr>
        <w:object w:dxaOrig="622" w:dyaOrig="622">
          <v:shape id="对象 39" o:spid="_x00005b7c6691-7b62-467b-8433-440135c50e11_i1094" type="#_x00005b7c6691-7b62-467b-8433-440135c50e11_t75" alt="e卷通组卷系统 www.zujuan.com" style="width:30.75pt;height:30.75pt;mso-position-horizontal-relative:page;mso-position-vertical-relative:page" o:ole="">
            <v:imagedata r:id="rId5b7c6691-7b62-467b-8433-440135c50e11105" o:title=""/>
          </v:shape>
          <o:OLEObject Type="Embed" ProgID="Equation.3" ShapeID="对象 39" DrawAspect="Content" ObjectID="_1515580960" r:id="rId5b7c6691-7b62-467b-8433-440135c50e11110"/>
        </w:object>
      </w:r>
      <w:r w:rsidRPr="0006331A">
        <w:t>×</w:t>
      </w:r>
      <w:r w:rsidRPr="0006331A">
        <w:rPr>
          <w:rFonts w:hint="eastAsia"/>
        </w:rPr>
        <w:t>2</w:t>
      </w:r>
      <w:r w:rsidRPr="0006331A">
        <w:t>×</w:t>
      </w:r>
      <w:r w:rsidRPr="0006331A">
        <w:rPr>
          <w:rFonts w:hint="eastAsia"/>
          <w:iCs/>
        </w:rPr>
        <w:t>x</w:t>
      </w:r>
      <w:r>
        <w:rPr>
          <w:rFonts w:hint="eastAsia"/>
        </w:rPr>
        <w:t xml:space="preserve"> </w:t>
      </w:r>
      <w:r w:rsidRPr="0006331A">
        <w:rPr>
          <w:rFonts w:hint="eastAsia"/>
        </w:rPr>
        <w:t>=6</w:t>
      </w:r>
      <w:r>
        <w:rPr>
          <w:rFonts w:hint="eastAsia"/>
        </w:rPr>
        <w:t>，</w:t>
      </w:r>
      <w:r w:rsidRPr="0006331A">
        <w:rPr>
          <w:rFonts w:hint="eastAsia"/>
        </w:rPr>
        <w:t>解得：</w:t>
      </w:r>
      <w:r w:rsidRPr="0006331A">
        <w:rPr>
          <w:rFonts w:hint="eastAsia"/>
          <w:iCs/>
        </w:rPr>
        <w:t>m</w:t>
      </w:r>
      <w:r w:rsidRPr="0006331A">
        <w:rPr>
          <w:rFonts w:hint="eastAsia"/>
        </w:rPr>
        <w:t>=13</w:t>
      </w:r>
      <w:r>
        <w:rPr>
          <w:rFonts w:hint="eastAsia"/>
        </w:rPr>
        <w:t>，</w:t>
      </w:r>
      <w:r w:rsidRPr="0006331A">
        <w:rPr>
          <w:rFonts w:hint="eastAsia"/>
        </w:rPr>
        <w:t>故</w:t>
      </w:r>
      <w:r w:rsidRPr="0006331A">
        <w:rPr>
          <w:rFonts w:hint="eastAsia"/>
          <w:iCs/>
        </w:rPr>
        <w:t>m</w:t>
      </w:r>
      <w:r w:rsidRPr="0006331A">
        <w:rPr>
          <w:rFonts w:hint="eastAsia"/>
        </w:rPr>
        <w:t>的值为</w:t>
      </w:r>
      <w:r w:rsidRPr="0006331A">
        <w:rPr>
          <w:rFonts w:hint="eastAsia"/>
        </w:rPr>
        <w:t>13</w: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  <w:r>
        <w:rPr>
          <w:rFonts w:hint="eastAsia"/>
        </w:rPr>
        <w:t xml:space="preserve">             </w:t>
      </w:r>
    </w:p>
    <w:p w:rsidR="0006331A" w:rsidRPr="0006331A" w:rsidRDefault="0006331A" w:rsidP="0006331A">
      <w:r w:rsidRPr="0006331A">
        <w:rPr>
          <w:rFonts w:hint="eastAsia"/>
        </w:rPr>
        <w:t>考点：</w:t>
      </w:r>
      <w:r w:rsidRPr="0006331A">
        <w:rPr>
          <w:rFonts w:hint="eastAsia"/>
        </w:rPr>
        <w:t>1</w:t>
      </w:r>
      <w:r>
        <w:rPr>
          <w:rFonts w:hint="eastAsia"/>
        </w:rPr>
        <w:t>．</w:t>
      </w:r>
      <w:r w:rsidRPr="0006331A">
        <w:rPr>
          <w:rFonts w:hint="eastAsia"/>
        </w:rPr>
        <w:t>反比例函数图像性质；</w:t>
      </w:r>
      <w:r w:rsidRPr="0006331A">
        <w:rPr>
          <w:rFonts w:hint="eastAsia"/>
        </w:rPr>
        <w:t>2</w:t>
      </w:r>
      <w:r>
        <w:rPr>
          <w:rFonts w:hint="eastAsia"/>
        </w:rPr>
        <w:t>．</w:t>
      </w:r>
      <w:r w:rsidRPr="0006331A">
        <w:rPr>
          <w:rFonts w:hint="eastAsia"/>
        </w:rPr>
        <w:t>轴对称与三角形面积</w:t>
      </w:r>
      <w:r>
        <w:rPr>
          <w:rFonts w:hint="eastAsia"/>
        </w:rPr>
        <w:t>，</w:t>
      </w:r>
      <w:r w:rsidRPr="0006331A">
        <w:rPr>
          <w:rFonts w:hint="eastAsia"/>
        </w:rPr>
        <w:t>反比例函数综合知识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17．</w:t>
      </w:r>
      <w:r>
        <w:rPr>
          <w:rFonts w:hint="eastAsia"/>
        </w:rPr>
        <w:t>（</w:t>
      </w:r>
      <w:r w:rsidRPr="0006331A">
        <w:rPr>
          <w:rFonts w:hint="eastAsia"/>
        </w:rPr>
        <w:t>1</w:t>
      </w:r>
      <w:r>
        <w:rPr>
          <w:rFonts w:hint="eastAsia"/>
        </w:rPr>
        <w:t>）</w:t>
      </w:r>
      <w:r w:rsidRPr="0006331A">
        <w:rPr>
          <w:position w:val="-24"/>
        </w:rPr>
        <w:object w:dxaOrig="240" w:dyaOrig="622">
          <v:shape id="对象 33" o:spid="_x00005b7c6691-7b62-467b-8433-440135c50e11_i1085" type="#_x00005b7c6691-7b62-467b-8433-440135c50e11_t75" alt="e卷通组卷系统 www.zujuan.com" style="width:12pt;height:30.75pt;mso-position-horizontal-relative:page;mso-position-vertical-relative:page" o:ole="">
            <v:fill o:detectmouseclick="t"/>
            <v:imagedata r:id="rId5b7c6691-7b62-467b-8433-440135c50e1197" o:title=""/>
          </v:shape>
          <o:OLEObject Type="Embed" ProgID="Equation.3" ShapeID="对象 33" DrawAspect="Content" ObjectID="_1515580952" r:id="rId5b7c6691-7b62-467b-8433-440135c50e1198"/>
        </w:object>
      </w:r>
      <w:r w:rsidRPr="0006331A">
        <w:rPr>
          <w:rFonts w:hint="eastAsia"/>
        </w:rPr>
        <w:t>；</w:t>
      </w:r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）</w:t>
      </w:r>
      <w:r w:rsidRPr="0006331A">
        <w:rPr>
          <w:position w:val="-24"/>
        </w:rPr>
        <w:object w:dxaOrig="240" w:dyaOrig="622">
          <v:shape id="_x00005b7c6691-7b62-467b-8433-440135c50e11_i1086" type="#_x00005b7c6691-7b62-467b-8433-440135c50e11_t75" alt="e卷通组卷系统 www.zujuan.com" style="width:12pt;height:30.75pt;mso-position-horizontal-relative:page;mso-position-vertical-relative:page" o:ole="">
            <v:fill o:detectmouseclick="t"/>
            <v:imagedata r:id="rId5b7c6691-7b62-467b-8433-440135c50e1197" o:title=""/>
          </v:shape>
          <o:OLEObject Type="Embed" ProgID="Equation.3" ShapeID="_x00005b7c6691-7b62-467b-8433-440135c50e11_i1086" DrawAspect="Content" ObjectID="_1515580953" r:id="rId5b7c6691-7b62-467b-8433-440135c50e1199"/>
        </w:objec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【解析】</w:t>
      </w:r>
    </w:p>
    <w:p w:rsidR="0006331A" w:rsidRPr="0006331A" w:rsidRDefault="0006331A" w:rsidP="0006331A">
      <w:r w:rsidRPr="0006331A">
        <w:rPr>
          <w:rFonts w:hint="eastAsia"/>
        </w:rPr>
        <w:t>试题分析：</w:t>
      </w:r>
      <w:r>
        <w:rPr>
          <w:rFonts w:hint="eastAsia"/>
        </w:rPr>
        <w:t>（</w:t>
      </w:r>
      <w:r w:rsidRPr="0006331A">
        <w:rPr>
          <w:rFonts w:hint="eastAsia"/>
        </w:rPr>
        <w:t>1</w:t>
      </w:r>
      <w:r>
        <w:rPr>
          <w:rFonts w:hint="eastAsia"/>
        </w:rPr>
        <w:t>）</w:t>
      </w:r>
      <w:r w:rsidRPr="0006331A">
        <w:rPr>
          <w:rFonts w:hint="eastAsia"/>
        </w:rPr>
        <w:t>由题意可知</w:t>
      </w:r>
      <w:r>
        <w:rPr>
          <w:rFonts w:hint="eastAsia"/>
        </w:rPr>
        <w:t>，</w:t>
      </w:r>
      <w:r w:rsidRPr="0006331A">
        <w:rPr>
          <w:rFonts w:hint="eastAsia"/>
        </w:rPr>
        <w:t>共有四种等可能结果</w:t>
      </w:r>
      <w:r>
        <w:rPr>
          <w:rFonts w:hint="eastAsia"/>
        </w:rPr>
        <w:t>，</w:t>
      </w:r>
      <w:r w:rsidRPr="0006331A">
        <w:rPr>
          <w:rFonts w:hint="eastAsia"/>
        </w:rPr>
        <w:t>其中数字是奇数的有两种等可能结果</w:t>
      </w:r>
      <w:r>
        <w:rPr>
          <w:rFonts w:hint="eastAsia"/>
        </w:rPr>
        <w:t>，</w:t>
      </w:r>
      <w:r w:rsidRPr="0006331A">
        <w:rPr>
          <w:rFonts w:hint="eastAsia"/>
        </w:rPr>
        <w:t>于是求出</w:t>
      </w:r>
      <w:r w:rsidRPr="0006331A">
        <w:t>该</w:t>
      </w:r>
      <w:r w:rsidRPr="0006331A">
        <w:rPr>
          <w:rFonts w:hint="eastAsia"/>
        </w:rPr>
        <w:t>小球</w:t>
      </w:r>
      <w:r w:rsidRPr="0006331A">
        <w:t>上的数字是</w:t>
      </w:r>
      <w:r w:rsidRPr="0006331A">
        <w:rPr>
          <w:rFonts w:hint="eastAsia"/>
        </w:rPr>
        <w:t>奇数</w:t>
      </w:r>
      <w:r w:rsidRPr="0006331A">
        <w:t>的概率</w:t>
      </w:r>
      <w:r w:rsidRPr="0006331A">
        <w:rPr>
          <w:rFonts w:hint="eastAsia"/>
        </w:rPr>
        <w:t>；</w:t>
      </w:r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）</w:t>
      </w:r>
      <w:r w:rsidRPr="0006331A">
        <w:rPr>
          <w:rFonts w:hint="eastAsia"/>
        </w:rPr>
        <w:t>用列表法或树状图法求出两次试验所有等可能结果</w:t>
      </w:r>
      <w:r>
        <w:rPr>
          <w:rFonts w:hint="eastAsia"/>
        </w:rPr>
        <w:t>，</w:t>
      </w:r>
      <w:r w:rsidRPr="0006331A">
        <w:rPr>
          <w:rFonts w:hint="eastAsia"/>
        </w:rPr>
        <w:t>再看两次球上的数字都小于</w:t>
      </w:r>
      <w:r w:rsidRPr="0006331A">
        <w:t>6</w:t>
      </w:r>
      <w:r w:rsidRPr="0006331A">
        <w:rPr>
          <w:rFonts w:hint="eastAsia"/>
        </w:rPr>
        <w:t>的有几种等可能结果</w:t>
      </w:r>
      <w:r>
        <w:rPr>
          <w:rFonts w:hint="eastAsia"/>
        </w:rPr>
        <w:t>，</w:t>
      </w:r>
      <w:r w:rsidRPr="0006331A">
        <w:rPr>
          <w:rFonts w:hint="eastAsia"/>
        </w:rPr>
        <w:t>于是求出所求概率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试题解析：</w:t>
      </w:r>
      <w:r>
        <w:rPr>
          <w:rFonts w:hint="eastAsia"/>
        </w:rPr>
        <w:t>（</w:t>
      </w:r>
      <w:r w:rsidRPr="0006331A">
        <w:rPr>
          <w:rFonts w:hint="eastAsia"/>
        </w:rPr>
        <w:t>1</w:t>
      </w:r>
      <w:r>
        <w:rPr>
          <w:rFonts w:hint="eastAsia"/>
        </w:rPr>
        <w:t>）</w:t>
      </w:r>
      <w:r w:rsidRPr="0006331A">
        <w:rPr>
          <w:rFonts w:hint="eastAsia"/>
        </w:rPr>
        <w:t>由题意可知</w:t>
      </w:r>
      <w:r>
        <w:rPr>
          <w:rFonts w:hint="eastAsia"/>
        </w:rPr>
        <w:t>，</w:t>
      </w:r>
      <w:r w:rsidRPr="0006331A">
        <w:t>任意抽取一</w:t>
      </w:r>
      <w:r w:rsidRPr="0006331A">
        <w:rPr>
          <w:rFonts w:hint="eastAsia"/>
        </w:rPr>
        <w:t>个</w:t>
      </w:r>
      <w:r>
        <w:t>，</w:t>
      </w:r>
      <w:r w:rsidRPr="0006331A">
        <w:rPr>
          <w:rFonts w:hint="eastAsia"/>
        </w:rPr>
        <w:t>共有四种等可能结果</w:t>
      </w:r>
      <w:r>
        <w:rPr>
          <w:rFonts w:hint="eastAsia"/>
        </w:rPr>
        <w:t>，</w:t>
      </w:r>
      <w:r w:rsidRPr="0006331A">
        <w:rPr>
          <w:rFonts w:hint="eastAsia"/>
        </w:rPr>
        <w:t>分别是</w:t>
      </w:r>
      <w:r w:rsidRPr="0006331A">
        <w:rPr>
          <w:rFonts w:hint="eastAsia"/>
        </w:rPr>
        <w:t>3</w:t>
      </w:r>
      <w:r>
        <w:rPr>
          <w:rFonts w:hint="eastAsia"/>
        </w:rPr>
        <w:t>，</w:t>
      </w:r>
      <w:r w:rsidRPr="0006331A">
        <w:rPr>
          <w:rFonts w:hint="eastAsia"/>
        </w:rPr>
        <w:t>4</w:t>
      </w:r>
      <w:r>
        <w:rPr>
          <w:rFonts w:hint="eastAsia"/>
        </w:rPr>
        <w:t>，</w:t>
      </w:r>
      <w:r w:rsidRPr="0006331A">
        <w:rPr>
          <w:rFonts w:hint="eastAsia"/>
        </w:rPr>
        <w:t>5</w:t>
      </w:r>
      <w:r>
        <w:rPr>
          <w:rFonts w:hint="eastAsia"/>
        </w:rPr>
        <w:t>，</w:t>
      </w:r>
      <w:r w:rsidRPr="0006331A">
        <w:rPr>
          <w:rFonts w:hint="eastAsia"/>
        </w:rPr>
        <w:t>6</w:t>
      </w:r>
      <w:r>
        <w:rPr>
          <w:rFonts w:hint="eastAsia"/>
        </w:rPr>
        <w:t>，</w:t>
      </w:r>
      <w:r w:rsidRPr="0006331A">
        <w:rPr>
          <w:rFonts w:hint="eastAsia"/>
        </w:rPr>
        <w:t>其中数字是奇数的有两种等可能结果</w:t>
      </w:r>
      <w:r>
        <w:rPr>
          <w:rFonts w:hint="eastAsia"/>
        </w:rPr>
        <w:t>，</w:t>
      </w:r>
      <w:r w:rsidRPr="0006331A">
        <w:rPr>
          <w:rFonts w:hint="eastAsia"/>
        </w:rPr>
        <w:t>即</w:t>
      </w:r>
      <w:r w:rsidRPr="0006331A">
        <w:rPr>
          <w:rFonts w:hint="eastAsia"/>
        </w:rPr>
        <w:t>3</w:t>
      </w:r>
      <w:r>
        <w:rPr>
          <w:rFonts w:hint="eastAsia"/>
        </w:rPr>
        <w:t>，</w:t>
      </w:r>
      <w:r w:rsidRPr="0006331A">
        <w:rPr>
          <w:rFonts w:hint="eastAsia"/>
        </w:rPr>
        <w:t>5</w:t>
      </w:r>
      <w:r>
        <w:rPr>
          <w:rFonts w:hint="eastAsia"/>
        </w:rPr>
        <w:t>，</w:t>
      </w:r>
      <w:r w:rsidRPr="0006331A">
        <w:rPr>
          <w:rFonts w:hint="eastAsia"/>
        </w:rPr>
        <w:t>则</w:t>
      </w:r>
      <w:r w:rsidRPr="0006331A">
        <w:t>该</w:t>
      </w:r>
      <w:r w:rsidRPr="0006331A">
        <w:rPr>
          <w:rFonts w:hint="eastAsia"/>
        </w:rPr>
        <w:t>小球</w:t>
      </w:r>
      <w:r w:rsidRPr="0006331A">
        <w:t>上的数字是</w:t>
      </w:r>
      <w:r w:rsidRPr="0006331A">
        <w:rPr>
          <w:rFonts w:hint="eastAsia"/>
        </w:rPr>
        <w:t>奇数</w:t>
      </w:r>
      <w:r w:rsidRPr="0006331A">
        <w:t>的概率</w:t>
      </w:r>
      <w:r w:rsidRPr="0006331A">
        <w:rPr>
          <w:rFonts w:hint="eastAsia"/>
        </w:rPr>
        <w:t>为</w:t>
      </w:r>
      <w:r w:rsidRPr="0006331A">
        <w:rPr>
          <w:rFonts w:hint="eastAsia"/>
        </w:rPr>
        <w:t>2</w:t>
      </w:r>
      <w:r w:rsidRPr="0006331A">
        <w:rPr>
          <w:rFonts w:hint="eastAsia"/>
        </w:rPr>
        <w:t>÷</w:t>
      </w:r>
      <w:r w:rsidRPr="0006331A">
        <w:rPr>
          <w:rFonts w:hint="eastAsia"/>
        </w:rPr>
        <w:t>4=</w:t>
      </w:r>
      <w:r w:rsidRPr="0006331A">
        <w:rPr>
          <w:position w:val="-24"/>
        </w:rPr>
        <w:object w:dxaOrig="240" w:dyaOrig="622">
          <v:shape id="_x00005b7c6691-7b62-467b-8433-440135c50e11_i1087" type="#_x00005b7c6691-7b62-467b-8433-440135c50e11_t75" alt="e卷通组卷系统 www.zujuan.com" style="width:12pt;height:30.75pt;mso-position-horizontal-relative:page;mso-position-vertical-relative:page" o:ole="">
            <v:fill o:detectmouseclick="t"/>
            <v:imagedata r:id="rId5b7c6691-7b62-467b-8433-440135c50e1197" o:title=""/>
          </v:shape>
          <o:OLEObject Type="Embed" ProgID="Equation.3" ShapeID="_x00005b7c6691-7b62-467b-8433-440135c50e11_i1087" DrawAspect="Content" ObjectID="_1515580954" r:id="rId5b7c6691-7b62-467b-8433-440135c50e11100"/>
        </w:object>
      </w:r>
      <w:r w:rsidRPr="0006331A">
        <w:rPr>
          <w:rFonts w:hint="eastAsia"/>
        </w:rPr>
        <w:t>；</w:t>
      </w:r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）</w:t>
      </w:r>
      <w:r w:rsidRPr="0006331A">
        <w:rPr>
          <w:rFonts w:hint="eastAsia"/>
        </w:rPr>
        <w:t>用列举法</w:t>
      </w:r>
      <w:r>
        <w:rPr>
          <w:rFonts w:hint="eastAsia"/>
        </w:rPr>
        <w:t>，</w:t>
      </w:r>
      <w:r w:rsidRPr="0006331A">
        <w:rPr>
          <w:rFonts w:hint="eastAsia"/>
        </w:rPr>
        <w:t>第一次抽取有四种等可能结果</w:t>
      </w:r>
      <w:r>
        <w:rPr>
          <w:rFonts w:hint="eastAsia"/>
        </w:rPr>
        <w:t>，</w:t>
      </w:r>
      <w:r w:rsidRPr="0006331A">
        <w:rPr>
          <w:rFonts w:hint="eastAsia"/>
        </w:rPr>
        <w:t>即</w:t>
      </w:r>
      <w:r w:rsidRPr="0006331A">
        <w:rPr>
          <w:rFonts w:hint="eastAsia"/>
        </w:rPr>
        <w:t>3</w:t>
      </w:r>
      <w:r>
        <w:rPr>
          <w:rFonts w:hint="eastAsia"/>
        </w:rPr>
        <w:t>，</w:t>
      </w:r>
      <w:r w:rsidRPr="0006331A">
        <w:rPr>
          <w:rFonts w:hint="eastAsia"/>
        </w:rPr>
        <w:t>4</w:t>
      </w:r>
      <w:r>
        <w:rPr>
          <w:rFonts w:hint="eastAsia"/>
        </w:rPr>
        <w:t>，</w:t>
      </w:r>
      <w:r w:rsidRPr="0006331A">
        <w:rPr>
          <w:rFonts w:hint="eastAsia"/>
        </w:rPr>
        <w:t>5</w:t>
      </w:r>
      <w:r>
        <w:rPr>
          <w:rFonts w:hint="eastAsia"/>
        </w:rPr>
        <w:t>，</w:t>
      </w:r>
      <w:r w:rsidRPr="0006331A">
        <w:rPr>
          <w:rFonts w:hint="eastAsia"/>
        </w:rPr>
        <w:t>6</w:t>
      </w:r>
      <w:r>
        <w:rPr>
          <w:rFonts w:hint="eastAsia"/>
        </w:rPr>
        <w:t>，</w:t>
      </w:r>
      <w:r w:rsidRPr="0006331A">
        <w:rPr>
          <w:rFonts w:hint="eastAsia"/>
        </w:rPr>
        <w:t>第二次抽取</w:t>
      </w:r>
      <w:r>
        <w:rPr>
          <w:rFonts w:hint="eastAsia"/>
        </w:rPr>
        <w:t>，</w:t>
      </w:r>
      <w:r w:rsidRPr="0006331A">
        <w:rPr>
          <w:rFonts w:hint="eastAsia"/>
        </w:rPr>
        <w:t>在第一次每种等可能结果下面又有三种等可能结果</w:t>
      </w:r>
      <w:r>
        <w:rPr>
          <w:rFonts w:hint="eastAsia"/>
        </w:rPr>
        <w:t>，</w:t>
      </w:r>
      <w:r w:rsidRPr="0006331A">
        <w:rPr>
          <w:rFonts w:hint="eastAsia"/>
        </w:rPr>
        <w:t>于是有</w:t>
      </w:r>
      <w:r w:rsidRPr="0006331A">
        <w:rPr>
          <w:rFonts w:hint="eastAsia"/>
        </w:rPr>
        <w:t>12</w:t>
      </w:r>
      <w:r w:rsidRPr="0006331A">
        <w:rPr>
          <w:rFonts w:hint="eastAsia"/>
        </w:rPr>
        <w:t>种等可能结果</w:t>
      </w:r>
      <w:r>
        <w:rPr>
          <w:rFonts w:hint="eastAsia"/>
        </w:rPr>
        <w:t>，</w:t>
      </w:r>
      <w:r w:rsidRPr="0006331A">
        <w:rPr>
          <w:rFonts w:hint="eastAsia"/>
        </w:rPr>
        <w:t>即</w:t>
      </w:r>
      <w:r>
        <w:rPr>
          <w:rFonts w:hint="eastAsia"/>
        </w:rPr>
        <w:t>（</w:t>
      </w:r>
      <w:r w:rsidRPr="0006331A">
        <w:rPr>
          <w:rFonts w:hint="eastAsia"/>
        </w:rPr>
        <w:t>3</w:t>
      </w:r>
      <w:r>
        <w:rPr>
          <w:rFonts w:hint="eastAsia"/>
        </w:rPr>
        <w:t>，</w:t>
      </w:r>
      <w:r w:rsidRPr="0006331A">
        <w:rPr>
          <w:rFonts w:hint="eastAsia"/>
        </w:rPr>
        <w:t>4</w:t>
      </w:r>
      <w:r>
        <w:rPr>
          <w:rFonts w:hint="eastAsia"/>
        </w:rPr>
        <w:t>）</w:t>
      </w:r>
      <w:r w:rsidRPr="0006331A">
        <w:rPr>
          <w:rFonts w:hint="eastAsia"/>
        </w:rPr>
        <w:t>、</w:t>
      </w:r>
      <w:r>
        <w:rPr>
          <w:rFonts w:hint="eastAsia"/>
        </w:rPr>
        <w:t>（</w:t>
      </w:r>
      <w:r w:rsidRPr="0006331A">
        <w:rPr>
          <w:rFonts w:hint="eastAsia"/>
        </w:rPr>
        <w:t>3</w:t>
      </w:r>
      <w:r>
        <w:rPr>
          <w:rFonts w:hint="eastAsia"/>
        </w:rPr>
        <w:t>，</w:t>
      </w:r>
      <w:r w:rsidRPr="0006331A">
        <w:rPr>
          <w:rFonts w:hint="eastAsia"/>
        </w:rPr>
        <w:t>5</w:t>
      </w:r>
      <w:r>
        <w:rPr>
          <w:rFonts w:hint="eastAsia"/>
        </w:rPr>
        <w:t>）</w:t>
      </w:r>
      <w:r w:rsidRPr="0006331A">
        <w:rPr>
          <w:rFonts w:hint="eastAsia"/>
        </w:rPr>
        <w:t>、</w:t>
      </w:r>
      <w:r>
        <w:rPr>
          <w:rFonts w:hint="eastAsia"/>
        </w:rPr>
        <w:t>（（</w:t>
      </w:r>
      <w:r w:rsidRPr="0006331A">
        <w:rPr>
          <w:rFonts w:hint="eastAsia"/>
        </w:rPr>
        <w:t>3</w:t>
      </w:r>
      <w:r>
        <w:rPr>
          <w:rFonts w:hint="eastAsia"/>
        </w:rPr>
        <w:t>，</w:t>
      </w:r>
      <w:r w:rsidRPr="0006331A">
        <w:rPr>
          <w:rFonts w:hint="eastAsia"/>
        </w:rPr>
        <w:t>6</w:t>
      </w:r>
      <w:r>
        <w:rPr>
          <w:rFonts w:hint="eastAsia"/>
        </w:rPr>
        <w:t>）</w:t>
      </w:r>
      <w:r w:rsidRPr="0006331A">
        <w:rPr>
          <w:rFonts w:hint="eastAsia"/>
        </w:rPr>
        <w:t>、</w:t>
      </w:r>
      <w:r>
        <w:rPr>
          <w:rFonts w:hint="eastAsia"/>
        </w:rPr>
        <w:t>（</w:t>
      </w:r>
      <w:r w:rsidRPr="0006331A">
        <w:rPr>
          <w:rFonts w:hint="eastAsia"/>
        </w:rPr>
        <w:t>4</w:t>
      </w:r>
      <w:r>
        <w:rPr>
          <w:rFonts w:hint="eastAsia"/>
        </w:rPr>
        <w:t>，</w:t>
      </w:r>
      <w:r w:rsidRPr="0006331A">
        <w:rPr>
          <w:rFonts w:hint="eastAsia"/>
        </w:rPr>
        <w:t>3</w:t>
      </w:r>
      <w:r>
        <w:rPr>
          <w:rFonts w:hint="eastAsia"/>
        </w:rPr>
        <w:t>）</w:t>
      </w:r>
      <w:r w:rsidRPr="0006331A">
        <w:rPr>
          <w:rFonts w:hint="eastAsia"/>
        </w:rPr>
        <w:t>、</w:t>
      </w:r>
      <w:r>
        <w:rPr>
          <w:rFonts w:hint="eastAsia"/>
        </w:rPr>
        <w:t>（</w:t>
      </w:r>
      <w:r w:rsidRPr="0006331A">
        <w:rPr>
          <w:rFonts w:hint="eastAsia"/>
        </w:rPr>
        <w:t>4</w:t>
      </w:r>
      <w:r>
        <w:rPr>
          <w:rFonts w:hint="eastAsia"/>
        </w:rPr>
        <w:t>，</w:t>
      </w:r>
      <w:r w:rsidRPr="0006331A">
        <w:rPr>
          <w:rFonts w:hint="eastAsia"/>
        </w:rPr>
        <w:t>5</w:t>
      </w:r>
      <w:r>
        <w:rPr>
          <w:rFonts w:hint="eastAsia"/>
        </w:rPr>
        <w:t>）</w:t>
      </w:r>
      <w:r w:rsidRPr="0006331A">
        <w:rPr>
          <w:rFonts w:hint="eastAsia"/>
        </w:rPr>
        <w:t>、</w:t>
      </w:r>
      <w:r>
        <w:rPr>
          <w:rFonts w:hint="eastAsia"/>
        </w:rPr>
        <w:t>（</w:t>
      </w:r>
      <w:r w:rsidRPr="0006331A">
        <w:rPr>
          <w:rFonts w:hint="eastAsia"/>
        </w:rPr>
        <w:t>4</w:t>
      </w:r>
      <w:r>
        <w:rPr>
          <w:rFonts w:hint="eastAsia"/>
        </w:rPr>
        <w:t>，</w:t>
      </w:r>
      <w:r w:rsidRPr="0006331A">
        <w:rPr>
          <w:rFonts w:hint="eastAsia"/>
        </w:rPr>
        <w:t>6</w:t>
      </w:r>
      <w:r>
        <w:rPr>
          <w:rFonts w:hint="eastAsia"/>
        </w:rPr>
        <w:t>）</w:t>
      </w:r>
      <w:r w:rsidRPr="0006331A">
        <w:rPr>
          <w:rFonts w:hint="eastAsia"/>
        </w:rPr>
        <w:t>、</w:t>
      </w:r>
      <w:r>
        <w:rPr>
          <w:rFonts w:hint="eastAsia"/>
        </w:rPr>
        <w:t>（</w:t>
      </w:r>
      <w:r w:rsidRPr="0006331A">
        <w:rPr>
          <w:rFonts w:hint="eastAsia"/>
        </w:rPr>
        <w:t>5</w:t>
      </w:r>
      <w:r>
        <w:rPr>
          <w:rFonts w:hint="eastAsia"/>
        </w:rPr>
        <w:t>，</w:t>
      </w:r>
      <w:r w:rsidRPr="0006331A">
        <w:rPr>
          <w:rFonts w:hint="eastAsia"/>
        </w:rPr>
        <w:t>3</w:t>
      </w:r>
      <w:r>
        <w:rPr>
          <w:rFonts w:hint="eastAsia"/>
        </w:rPr>
        <w:t>）</w:t>
      </w:r>
      <w:r w:rsidRPr="0006331A">
        <w:rPr>
          <w:rFonts w:hint="eastAsia"/>
        </w:rPr>
        <w:t>、</w:t>
      </w:r>
      <w:r>
        <w:rPr>
          <w:rFonts w:hint="eastAsia"/>
        </w:rPr>
        <w:t>（</w:t>
      </w:r>
      <w:r w:rsidRPr="0006331A">
        <w:rPr>
          <w:rFonts w:hint="eastAsia"/>
        </w:rPr>
        <w:t>5</w:t>
      </w:r>
      <w:r>
        <w:rPr>
          <w:rFonts w:hint="eastAsia"/>
        </w:rPr>
        <w:t>，</w:t>
      </w:r>
      <w:r w:rsidRPr="0006331A">
        <w:rPr>
          <w:rFonts w:hint="eastAsia"/>
        </w:rPr>
        <w:t>4</w:t>
      </w:r>
      <w:r>
        <w:rPr>
          <w:rFonts w:hint="eastAsia"/>
        </w:rPr>
        <w:t>）</w:t>
      </w:r>
      <w:r w:rsidRPr="0006331A">
        <w:rPr>
          <w:rFonts w:hint="eastAsia"/>
        </w:rPr>
        <w:t>、</w:t>
      </w:r>
      <w:r>
        <w:rPr>
          <w:rFonts w:hint="eastAsia"/>
        </w:rPr>
        <w:t>（</w:t>
      </w:r>
      <w:r w:rsidRPr="0006331A">
        <w:rPr>
          <w:rFonts w:hint="eastAsia"/>
        </w:rPr>
        <w:t>5</w:t>
      </w:r>
      <w:r>
        <w:rPr>
          <w:rFonts w:hint="eastAsia"/>
        </w:rPr>
        <w:t>，</w:t>
      </w:r>
      <w:r w:rsidRPr="0006331A">
        <w:rPr>
          <w:rFonts w:hint="eastAsia"/>
        </w:rPr>
        <w:t>6</w:t>
      </w:r>
      <w:r>
        <w:rPr>
          <w:rFonts w:hint="eastAsia"/>
        </w:rPr>
        <w:t>）</w:t>
      </w:r>
      <w:r w:rsidRPr="0006331A">
        <w:rPr>
          <w:rFonts w:hint="eastAsia"/>
        </w:rPr>
        <w:t>、</w:t>
      </w:r>
      <w:r>
        <w:rPr>
          <w:rFonts w:hint="eastAsia"/>
        </w:rPr>
        <w:t>（</w:t>
      </w:r>
      <w:r w:rsidRPr="0006331A">
        <w:rPr>
          <w:rFonts w:hint="eastAsia"/>
        </w:rPr>
        <w:t>6</w:t>
      </w:r>
      <w:r>
        <w:rPr>
          <w:rFonts w:hint="eastAsia"/>
        </w:rPr>
        <w:t>，</w:t>
      </w:r>
      <w:r w:rsidRPr="0006331A">
        <w:rPr>
          <w:rFonts w:hint="eastAsia"/>
        </w:rPr>
        <w:t>3</w:t>
      </w:r>
      <w:r>
        <w:rPr>
          <w:rFonts w:hint="eastAsia"/>
        </w:rPr>
        <w:t>）</w:t>
      </w:r>
      <w:r w:rsidRPr="0006331A">
        <w:rPr>
          <w:rFonts w:hint="eastAsia"/>
        </w:rPr>
        <w:t>、</w:t>
      </w:r>
      <w:r>
        <w:rPr>
          <w:rFonts w:hint="eastAsia"/>
        </w:rPr>
        <w:t>（</w:t>
      </w:r>
      <w:r w:rsidRPr="0006331A">
        <w:rPr>
          <w:rFonts w:hint="eastAsia"/>
        </w:rPr>
        <w:t>6</w:t>
      </w:r>
      <w:r>
        <w:rPr>
          <w:rFonts w:hint="eastAsia"/>
        </w:rPr>
        <w:t>，</w:t>
      </w:r>
      <w:r w:rsidRPr="0006331A">
        <w:rPr>
          <w:rFonts w:hint="eastAsia"/>
        </w:rPr>
        <w:t>4</w:t>
      </w:r>
      <w:r>
        <w:rPr>
          <w:rFonts w:hint="eastAsia"/>
        </w:rPr>
        <w:t>）</w:t>
      </w:r>
      <w:r w:rsidRPr="0006331A">
        <w:rPr>
          <w:rFonts w:hint="eastAsia"/>
        </w:rPr>
        <w:t>、</w:t>
      </w:r>
      <w:r>
        <w:rPr>
          <w:rFonts w:hint="eastAsia"/>
        </w:rPr>
        <w:t>（</w:t>
      </w:r>
      <w:r w:rsidRPr="0006331A">
        <w:rPr>
          <w:rFonts w:hint="eastAsia"/>
        </w:rPr>
        <w:t>6</w:t>
      </w:r>
      <w:r>
        <w:rPr>
          <w:rFonts w:hint="eastAsia"/>
        </w:rPr>
        <w:t>，</w:t>
      </w:r>
      <w:r w:rsidRPr="0006331A">
        <w:rPr>
          <w:rFonts w:hint="eastAsia"/>
        </w:rPr>
        <w:t>5</w:t>
      </w:r>
      <w:r>
        <w:rPr>
          <w:rFonts w:hint="eastAsia"/>
        </w:rPr>
        <w:t>），</w:t>
      </w:r>
      <w:r w:rsidRPr="0006331A">
        <w:rPr>
          <w:rFonts w:hint="eastAsia"/>
        </w:rPr>
        <w:t>其中两次球上的数字都小于</w:t>
      </w:r>
      <w:r w:rsidRPr="0006331A">
        <w:t>6</w:t>
      </w:r>
      <w:r w:rsidRPr="0006331A">
        <w:rPr>
          <w:rFonts w:hint="eastAsia"/>
        </w:rPr>
        <w:t>的有</w:t>
      </w:r>
      <w:r w:rsidRPr="0006331A">
        <w:rPr>
          <w:rFonts w:hint="eastAsia"/>
        </w:rPr>
        <w:t>6</w:t>
      </w:r>
      <w:r w:rsidRPr="0006331A">
        <w:rPr>
          <w:rFonts w:hint="eastAsia"/>
        </w:rPr>
        <w:t>种等可能结果</w:t>
      </w:r>
      <w:r>
        <w:rPr>
          <w:rFonts w:hint="eastAsia"/>
        </w:rPr>
        <w:t>，</w:t>
      </w:r>
      <w:r w:rsidRPr="0006331A">
        <w:rPr>
          <w:rFonts w:hint="eastAsia"/>
        </w:rPr>
        <w:t>即</w:t>
      </w:r>
      <w:r>
        <w:rPr>
          <w:rFonts w:hint="eastAsia"/>
        </w:rPr>
        <w:t>（</w:t>
      </w:r>
      <w:r w:rsidRPr="0006331A">
        <w:rPr>
          <w:rFonts w:hint="eastAsia"/>
        </w:rPr>
        <w:t>3</w:t>
      </w:r>
      <w:r>
        <w:rPr>
          <w:rFonts w:hint="eastAsia"/>
        </w:rPr>
        <w:t>，</w:t>
      </w:r>
      <w:r w:rsidRPr="0006331A">
        <w:rPr>
          <w:rFonts w:hint="eastAsia"/>
        </w:rPr>
        <w:t>4</w:t>
      </w:r>
      <w:r>
        <w:rPr>
          <w:rFonts w:hint="eastAsia"/>
        </w:rPr>
        <w:t>）</w:t>
      </w:r>
      <w:r w:rsidRPr="0006331A">
        <w:rPr>
          <w:rFonts w:hint="eastAsia"/>
        </w:rPr>
        <w:t>、</w:t>
      </w:r>
      <w:r>
        <w:rPr>
          <w:rFonts w:hint="eastAsia"/>
        </w:rPr>
        <w:t>（</w:t>
      </w:r>
      <w:r w:rsidRPr="0006331A">
        <w:rPr>
          <w:rFonts w:hint="eastAsia"/>
        </w:rPr>
        <w:t>3</w:t>
      </w:r>
      <w:r>
        <w:rPr>
          <w:rFonts w:hint="eastAsia"/>
        </w:rPr>
        <w:t>，</w:t>
      </w:r>
      <w:r w:rsidRPr="0006331A">
        <w:rPr>
          <w:rFonts w:hint="eastAsia"/>
        </w:rPr>
        <w:t>5</w:t>
      </w:r>
      <w:r>
        <w:rPr>
          <w:rFonts w:hint="eastAsia"/>
        </w:rPr>
        <w:t>）</w:t>
      </w:r>
      <w:r w:rsidRPr="0006331A">
        <w:rPr>
          <w:rFonts w:hint="eastAsia"/>
        </w:rPr>
        <w:t>、</w:t>
      </w:r>
      <w:r>
        <w:rPr>
          <w:rFonts w:hint="eastAsia"/>
        </w:rPr>
        <w:t>（</w:t>
      </w:r>
      <w:r w:rsidRPr="0006331A">
        <w:rPr>
          <w:rFonts w:hint="eastAsia"/>
        </w:rPr>
        <w:t>4</w:t>
      </w:r>
      <w:r>
        <w:rPr>
          <w:rFonts w:hint="eastAsia"/>
        </w:rPr>
        <w:t>，</w:t>
      </w:r>
      <w:r w:rsidRPr="0006331A">
        <w:rPr>
          <w:rFonts w:hint="eastAsia"/>
        </w:rPr>
        <w:t>3</w:t>
      </w:r>
      <w:r>
        <w:rPr>
          <w:rFonts w:hint="eastAsia"/>
        </w:rPr>
        <w:t>）</w:t>
      </w:r>
      <w:r w:rsidRPr="0006331A">
        <w:rPr>
          <w:rFonts w:hint="eastAsia"/>
        </w:rPr>
        <w:t>、</w:t>
      </w:r>
      <w:r>
        <w:rPr>
          <w:rFonts w:hint="eastAsia"/>
        </w:rPr>
        <w:t>（</w:t>
      </w:r>
      <w:r w:rsidRPr="0006331A">
        <w:rPr>
          <w:rFonts w:hint="eastAsia"/>
        </w:rPr>
        <w:t>4</w:t>
      </w:r>
      <w:r>
        <w:rPr>
          <w:rFonts w:hint="eastAsia"/>
        </w:rPr>
        <w:t>，</w:t>
      </w:r>
      <w:r w:rsidRPr="0006331A">
        <w:rPr>
          <w:rFonts w:hint="eastAsia"/>
        </w:rPr>
        <w:t>5</w:t>
      </w:r>
      <w:r>
        <w:rPr>
          <w:rFonts w:hint="eastAsia"/>
        </w:rPr>
        <w:t>）</w:t>
      </w:r>
      <w:r w:rsidRPr="0006331A">
        <w:rPr>
          <w:rFonts w:hint="eastAsia"/>
        </w:rPr>
        <w:t>、</w:t>
      </w:r>
      <w:r>
        <w:rPr>
          <w:rFonts w:hint="eastAsia"/>
        </w:rPr>
        <w:t>（</w:t>
      </w:r>
      <w:r w:rsidRPr="0006331A">
        <w:rPr>
          <w:rFonts w:hint="eastAsia"/>
        </w:rPr>
        <w:t>5</w:t>
      </w:r>
      <w:r>
        <w:rPr>
          <w:rFonts w:hint="eastAsia"/>
        </w:rPr>
        <w:t>，</w:t>
      </w:r>
      <w:r w:rsidRPr="0006331A">
        <w:rPr>
          <w:rFonts w:hint="eastAsia"/>
        </w:rPr>
        <w:t>3</w:t>
      </w:r>
      <w:r>
        <w:rPr>
          <w:rFonts w:hint="eastAsia"/>
        </w:rPr>
        <w:t>）</w:t>
      </w:r>
      <w:r w:rsidRPr="0006331A">
        <w:rPr>
          <w:rFonts w:hint="eastAsia"/>
        </w:rPr>
        <w:t>、</w:t>
      </w:r>
      <w:r>
        <w:rPr>
          <w:rFonts w:hint="eastAsia"/>
        </w:rPr>
        <w:t>（</w:t>
      </w:r>
      <w:r w:rsidRPr="0006331A">
        <w:rPr>
          <w:rFonts w:hint="eastAsia"/>
        </w:rPr>
        <w:t>5</w:t>
      </w:r>
      <w:r>
        <w:rPr>
          <w:rFonts w:hint="eastAsia"/>
        </w:rPr>
        <w:t>，</w:t>
      </w:r>
      <w:r w:rsidRPr="0006331A">
        <w:rPr>
          <w:rFonts w:hint="eastAsia"/>
        </w:rPr>
        <w:t>4</w:t>
      </w:r>
      <w:r>
        <w:rPr>
          <w:rFonts w:hint="eastAsia"/>
        </w:rPr>
        <w:t>），</w:t>
      </w:r>
      <w:r w:rsidRPr="0006331A">
        <w:rPr>
          <w:rFonts w:hint="eastAsia"/>
        </w:rPr>
        <w:t>故两次球上的数字都小于</w:t>
      </w:r>
      <w:r w:rsidRPr="0006331A">
        <w:t>6</w:t>
      </w:r>
      <w:r w:rsidRPr="0006331A">
        <w:rPr>
          <w:rFonts w:hint="eastAsia"/>
        </w:rPr>
        <w:t>的</w:t>
      </w:r>
      <w:r w:rsidRPr="0006331A">
        <w:t>概率</w:t>
      </w:r>
      <w:r w:rsidRPr="0006331A">
        <w:rPr>
          <w:rFonts w:hint="eastAsia"/>
        </w:rPr>
        <w:t>为</w:t>
      </w:r>
      <w:r w:rsidRPr="0006331A">
        <w:rPr>
          <w:rFonts w:hint="eastAsia"/>
        </w:rPr>
        <w:t>6</w:t>
      </w:r>
      <w:r w:rsidRPr="0006331A">
        <w:rPr>
          <w:rFonts w:hint="eastAsia"/>
        </w:rPr>
        <w:t>÷</w:t>
      </w:r>
      <w:r w:rsidRPr="0006331A">
        <w:rPr>
          <w:rFonts w:hint="eastAsia"/>
        </w:rPr>
        <w:t>12=</w:t>
      </w:r>
      <w:r w:rsidRPr="0006331A">
        <w:rPr>
          <w:position w:val="-24"/>
        </w:rPr>
        <w:object w:dxaOrig="240" w:dyaOrig="622">
          <v:shape id="_x00005b7c6691-7b62-467b-8433-440135c50e11_i1088" type="#_x00005b7c6691-7b62-467b-8433-440135c50e11_t75" alt="e卷通组卷系统 www.zujuan.com" style="width:12pt;height:30.75pt;mso-position-horizontal-relative:page;mso-position-vertical-relative:page" o:ole="">
            <v:fill o:detectmouseclick="t"/>
            <v:imagedata r:id="rId5b7c6691-7b62-467b-8433-440135c50e1197" o:title=""/>
          </v:shape>
          <o:OLEObject Type="Embed" ProgID="Equation.3" ShapeID="_x00005b7c6691-7b62-467b-8433-440135c50e11_i1088" DrawAspect="Content" ObjectID="_1515580955" r:id="rId5b7c6691-7b62-467b-8433-440135c50e11101"/>
        </w:objec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考点：用列表法或树状图法求随机事件的概率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18．</w:t>
      </w:r>
      <w:r>
        <w:rPr>
          <w:rFonts w:hint="eastAsia"/>
        </w:rPr>
        <w:t>（</w:t>
      </w:r>
      <w:r w:rsidRPr="0006331A">
        <w:rPr>
          <w:rFonts w:hint="eastAsia"/>
        </w:rPr>
        <w:t>1</w:t>
      </w:r>
      <w:r>
        <w:rPr>
          <w:rFonts w:hint="eastAsia"/>
        </w:rPr>
        <w:t>）</w:t>
      </w:r>
      <w:r w:rsidRPr="0006331A">
        <w:rPr>
          <w:rFonts w:hint="eastAsia"/>
        </w:rPr>
        <w:t>参见解析；</w:t>
      </w:r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）π．</w:t>
      </w:r>
    </w:p>
    <w:p w:rsidR="0006331A" w:rsidRPr="0006331A" w:rsidRDefault="0006331A" w:rsidP="0006331A">
      <w:r w:rsidRPr="0006331A">
        <w:rPr>
          <w:rFonts w:hint="eastAsia"/>
        </w:rPr>
        <w:t>【解析】</w:t>
      </w:r>
    </w:p>
    <w:p w:rsidR="0006331A" w:rsidRPr="0006331A" w:rsidRDefault="0006331A" w:rsidP="0006331A">
      <w:r w:rsidRPr="0006331A">
        <w:rPr>
          <w:rFonts w:hint="eastAsia"/>
        </w:rPr>
        <w:t>试题分析：</w:t>
      </w:r>
      <w:r>
        <w:rPr>
          <w:rFonts w:hint="eastAsia"/>
        </w:rPr>
        <w:t>（</w:t>
      </w:r>
      <w:r w:rsidRPr="0006331A">
        <w:rPr>
          <w:rFonts w:hint="eastAsia"/>
        </w:rPr>
        <w:t>1</w:t>
      </w:r>
      <w:r>
        <w:rPr>
          <w:rFonts w:hint="eastAsia"/>
        </w:rPr>
        <w:t>）</w:t>
      </w:r>
      <w:r w:rsidRPr="0006331A">
        <w:rPr>
          <w:rFonts w:hint="eastAsia"/>
        </w:rPr>
        <w:t>根据旋转性质和已知条件证明△</w:t>
      </w:r>
      <w:r w:rsidRPr="0006331A">
        <w:rPr>
          <w:rFonts w:hint="eastAsia"/>
        </w:rPr>
        <w:t>ABD</w:t>
      </w:r>
      <w:r w:rsidRPr="0006331A">
        <w:rPr>
          <w:rFonts w:hint="eastAsia"/>
        </w:rPr>
        <w:t>≌△</w:t>
      </w:r>
      <w:r w:rsidRPr="0006331A">
        <w:rPr>
          <w:rFonts w:hint="eastAsia"/>
        </w:rPr>
        <w:t>ACE</w:t>
      </w:r>
      <w:r w:rsidRPr="0006331A">
        <w:rPr>
          <w:rFonts w:hint="eastAsia"/>
        </w:rPr>
        <w:t>即可得出结论；</w:t>
      </w:r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）</w:t>
      </w:r>
      <w:r w:rsidRPr="0006331A">
        <w:t>点</w:t>
      </w:r>
      <w:r w:rsidRPr="0006331A">
        <w:t>D</w:t>
      </w:r>
      <w:r w:rsidRPr="0006331A">
        <w:t>绕点</w:t>
      </w:r>
      <w:r w:rsidRPr="0006331A">
        <w:t>A</w:t>
      </w:r>
      <w:r w:rsidRPr="0006331A">
        <w:t>旋转到点</w:t>
      </w:r>
      <w:r w:rsidRPr="0006331A">
        <w:t>E</w:t>
      </w:r>
      <w:r w:rsidRPr="0006331A">
        <w:t>所经过的路径长</w:t>
      </w:r>
      <w:r w:rsidRPr="0006331A">
        <w:rPr>
          <w:rFonts w:hint="eastAsia"/>
        </w:rPr>
        <w:t>是以</w:t>
      </w:r>
      <w:r w:rsidRPr="0006331A">
        <w:rPr>
          <w:rFonts w:hint="eastAsia"/>
        </w:rPr>
        <w:t>AD</w:t>
      </w:r>
      <w:r w:rsidRPr="0006331A">
        <w:rPr>
          <w:rFonts w:hint="eastAsia"/>
        </w:rPr>
        <w:t>为半径</w:t>
      </w:r>
      <w:r>
        <w:rPr>
          <w:rFonts w:hint="eastAsia"/>
        </w:rPr>
        <w:t>，</w:t>
      </w:r>
      <w:r w:rsidRPr="0006331A">
        <w:rPr>
          <w:rFonts w:hint="eastAsia"/>
        </w:rPr>
        <w:t>圆心角是</w:t>
      </w:r>
      <w:r w:rsidRPr="0006331A">
        <w:rPr>
          <w:rFonts w:hint="eastAsia"/>
        </w:rPr>
        <w:t>90</w:t>
      </w:r>
      <w:r w:rsidRPr="0006331A">
        <w:rPr>
          <w:rFonts w:hint="eastAsia"/>
        </w:rPr>
        <w:t>度的扇形的弧长</w:t>
      </w:r>
      <w:r>
        <w:rPr>
          <w:rFonts w:hint="eastAsia"/>
        </w:rPr>
        <w:t>，</w:t>
      </w:r>
      <w:r w:rsidRPr="0006331A">
        <w:rPr>
          <w:rFonts w:hint="eastAsia"/>
        </w:rPr>
        <w:t>利用弧长公式计算即可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试题解析：</w:t>
      </w:r>
      <w:r>
        <w:rPr>
          <w:rFonts w:hint="eastAsia"/>
        </w:rPr>
        <w:t>（</w:t>
      </w:r>
      <w:r w:rsidRPr="0006331A">
        <w:rPr>
          <w:rFonts w:hint="eastAsia"/>
        </w:rPr>
        <w:t>1</w:t>
      </w:r>
      <w:r>
        <w:rPr>
          <w:rFonts w:hint="eastAsia"/>
        </w:rPr>
        <w:t>）</w:t>
      </w:r>
      <w:r w:rsidRPr="0006331A">
        <w:rPr>
          <w:rFonts w:hint="eastAsia"/>
        </w:rPr>
        <w:t>由∠</w:t>
      </w:r>
      <w:r w:rsidRPr="0006331A">
        <w:rPr>
          <w:rFonts w:hint="eastAsia"/>
        </w:rPr>
        <w:t>BAD=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CAE</w:t>
      </w:r>
      <w:r>
        <w:rPr>
          <w:rFonts w:hint="eastAsia"/>
        </w:rPr>
        <w:t>，</w:t>
      </w:r>
      <w:r w:rsidRPr="0006331A">
        <w:rPr>
          <w:rFonts w:hint="eastAsia"/>
        </w:rPr>
        <w:t>AD=AE</w:t>
      </w:r>
      <w:r>
        <w:rPr>
          <w:rFonts w:hint="eastAsia"/>
        </w:rPr>
        <w:t>，</w:t>
      </w:r>
      <w:r w:rsidRPr="0006331A">
        <w:rPr>
          <w:rFonts w:hint="eastAsia"/>
        </w:rPr>
        <w:t>AB=AC</w:t>
      </w:r>
      <w:r>
        <w:rPr>
          <w:rFonts w:hint="eastAsia"/>
        </w:rPr>
        <w:t>，</w:t>
      </w:r>
      <w:r w:rsidRPr="0006331A">
        <w:rPr>
          <w:rFonts w:hint="eastAsia"/>
        </w:rPr>
        <w:t>得△</w:t>
      </w:r>
      <w:r w:rsidRPr="0006331A">
        <w:rPr>
          <w:rFonts w:hint="eastAsia"/>
        </w:rPr>
        <w:t>ABD</w:t>
      </w:r>
      <w:r w:rsidRPr="0006331A">
        <w:rPr>
          <w:rFonts w:hint="eastAsia"/>
        </w:rPr>
        <w:t>≌△</w:t>
      </w:r>
      <w:r w:rsidRPr="0006331A">
        <w:rPr>
          <w:rFonts w:hint="eastAsia"/>
        </w:rPr>
        <w:t>ACE</w:t>
      </w:r>
      <w:r>
        <w:rPr>
          <w:rFonts w:hint="eastAsia"/>
        </w:rPr>
        <w:t>（</w:t>
      </w:r>
      <w:r w:rsidRPr="0006331A">
        <w:rPr>
          <w:rFonts w:hint="eastAsia"/>
        </w:rPr>
        <w:t>SAS</w:t>
      </w:r>
      <w:r>
        <w:rPr>
          <w:rFonts w:hint="eastAsia"/>
        </w:rPr>
        <w:t>），</w:t>
      </w:r>
      <w:r w:rsidRPr="0006331A">
        <w:rPr>
          <w:rFonts w:hint="eastAsia"/>
        </w:rPr>
        <w:t>∴</w:t>
      </w:r>
      <w:r w:rsidRPr="0006331A">
        <w:rPr>
          <w:rFonts w:hint="eastAsia"/>
        </w:rPr>
        <w:t>BD=CE</w:t>
      </w:r>
      <w:r>
        <w:rPr>
          <w:rFonts w:hint="eastAsia"/>
        </w:rPr>
        <w:t xml:space="preserve"> </w:t>
      </w:r>
      <w:r w:rsidRPr="0006331A">
        <w:rPr>
          <w:rFonts w:hint="eastAsia"/>
        </w:rPr>
        <w:t>；</w:t>
      </w:r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）</w:t>
      </w:r>
      <w:r w:rsidRPr="0006331A">
        <w:rPr>
          <w:rFonts w:hint="eastAsia"/>
        </w:rPr>
        <w:t>∵∠</w:t>
      </w:r>
      <w:r w:rsidRPr="0006331A">
        <w:rPr>
          <w:rFonts w:hint="eastAsia"/>
        </w:rPr>
        <w:t>BAD=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CAE</w:t>
      </w:r>
      <w:r>
        <w:rPr>
          <w:rFonts w:hint="eastAsia"/>
        </w:rPr>
        <w:t>，</w:t>
      </w:r>
      <w:r w:rsidRPr="0006331A">
        <w:rPr>
          <w:rFonts w:hint="eastAsia"/>
        </w:rPr>
        <w:t>∴∠</w:t>
      </w:r>
      <w:r w:rsidRPr="0006331A">
        <w:rPr>
          <w:rFonts w:hint="eastAsia"/>
        </w:rPr>
        <w:t>DAE=</w:t>
      </w:r>
      <w:r w:rsidRPr="0006331A">
        <w:rPr>
          <w:rFonts w:hint="eastAsia"/>
        </w:rPr>
        <w:t>∠</w:t>
      </w:r>
      <w:r w:rsidRPr="0006331A">
        <w:rPr>
          <w:rFonts w:hint="eastAsia"/>
        </w:rPr>
        <w:t>BAC=90</w:t>
      </w:r>
      <w:r w:rsidRPr="0006331A">
        <w:rPr>
          <w:rFonts w:hint="eastAsia"/>
        </w:rPr>
        <w:t>°</w:t>
      </w:r>
      <w:r>
        <w:rPr>
          <w:rFonts w:hint="eastAsia"/>
        </w:rPr>
        <w:t>，</w:t>
      </w:r>
      <w:r w:rsidRPr="0006331A">
        <w:rPr>
          <w:rFonts w:hint="eastAsia"/>
        </w:rPr>
        <w:t>∴点</w:t>
      </w:r>
      <w:r w:rsidRPr="0006331A">
        <w:rPr>
          <w:rFonts w:hint="eastAsia"/>
        </w:rPr>
        <w:t>D</w:t>
      </w:r>
      <w:r w:rsidRPr="0006331A">
        <w:rPr>
          <w:rFonts w:hint="eastAsia"/>
        </w:rPr>
        <w:t>经过的路径长为</w:t>
      </w:r>
      <w:r w:rsidRPr="0006331A">
        <w:rPr>
          <w:position w:val="-24"/>
        </w:rPr>
        <w:object w:dxaOrig="1518" w:dyaOrig="619">
          <v:shape id="对象 80" o:spid="_x00005b7c6691-7b62-467b-8433-440135c50e11_i1084" type="#_x00005b7c6691-7b62-467b-8433-440135c50e11_t75" alt="e卷通组卷系统 www.zujuan.com" style="width:75.75pt;height:30.75pt;mso-position-horizontal-relative:page;mso-position-vertical-relative:page" o:ole="">
            <v:imagedata r:id="rId5b7c6691-7b62-467b-8433-440135c50e1195" o:title=""/>
          </v:shape>
          <o:OLEObject Type="Embed" ProgID="Equation.DSMT4" ShapeID="对象 80" DrawAspect="Content" ObjectID="_1515580951" r:id="rId5b7c6691-7b62-467b-8433-440135c50e1196"/>
        </w:objec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考点：</w:t>
      </w:r>
      <w:r w:rsidRPr="0006331A">
        <w:rPr>
          <w:rFonts w:hint="eastAsia"/>
        </w:rPr>
        <w:t>1</w:t>
      </w:r>
      <w:r>
        <w:rPr>
          <w:rFonts w:hint="eastAsia"/>
        </w:rPr>
        <w:t>．</w:t>
      </w:r>
      <w:r w:rsidRPr="0006331A">
        <w:rPr>
          <w:rFonts w:hint="eastAsia"/>
        </w:rPr>
        <w:t>全等三角形的判定与性质；</w:t>
      </w:r>
      <w:r w:rsidRPr="0006331A">
        <w:rPr>
          <w:rFonts w:hint="eastAsia"/>
        </w:rPr>
        <w:t>2</w:t>
      </w:r>
      <w:r>
        <w:rPr>
          <w:rFonts w:hint="eastAsia"/>
        </w:rPr>
        <w:t>．</w:t>
      </w:r>
      <w:r w:rsidRPr="0006331A">
        <w:rPr>
          <w:rFonts w:hint="eastAsia"/>
        </w:rPr>
        <w:t>求弧长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19．</w:t>
      </w:r>
      <w:r>
        <w:rPr>
          <w:rFonts w:hint="eastAsia"/>
        </w:rPr>
        <w:t>（</w:t>
      </w:r>
      <w:r w:rsidRPr="0006331A">
        <w:rPr>
          <w:rFonts w:hint="eastAsia"/>
        </w:rPr>
        <w:t>1</w:t>
      </w:r>
      <w:r>
        <w:rPr>
          <w:rFonts w:hint="eastAsia"/>
        </w:rPr>
        <w:t>）</w:t>
      </w:r>
      <w:r w:rsidRPr="0006331A">
        <w:rPr>
          <w:rFonts w:hint="eastAsia"/>
        </w:rPr>
        <w:t>参见解析；</w:t>
      </w:r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）</w:t>
      </w:r>
      <w:r w:rsidRPr="0006331A">
        <w:t>0&lt;</w:t>
      </w:r>
      <w:r w:rsidRPr="0006331A">
        <w:rPr>
          <w:iCs/>
        </w:rPr>
        <w:t>x</w:t>
      </w:r>
      <w:r w:rsidRPr="0006331A">
        <w:t>≤1</w:t>
      </w:r>
      <w:r w:rsidRPr="0006331A">
        <w:t>或</w:t>
      </w:r>
      <w:r w:rsidRPr="0006331A">
        <w:t>3≤</w:t>
      </w:r>
      <w:r w:rsidRPr="0006331A">
        <w:rPr>
          <w:iCs/>
        </w:rPr>
        <w:t>x</w:t>
      </w:r>
      <w:r w:rsidRPr="0006331A">
        <w:t>&lt;4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【解析】</w:t>
      </w:r>
    </w:p>
    <w:p w:rsidR="0006331A" w:rsidRPr="0006331A" w:rsidRDefault="0006331A" w:rsidP="0006331A">
      <w:r w:rsidRPr="0006331A">
        <w:rPr>
          <w:rFonts w:hint="eastAsia"/>
        </w:rPr>
        <w:t>试题分析：</w:t>
      </w:r>
      <w:r>
        <w:rPr>
          <w:rFonts w:hint="eastAsia"/>
        </w:rPr>
        <w:t>（</w:t>
      </w:r>
      <w:r w:rsidRPr="0006331A">
        <w:rPr>
          <w:rFonts w:hint="eastAsia"/>
        </w:rPr>
        <w:t>1</w:t>
      </w:r>
      <w:r>
        <w:rPr>
          <w:rFonts w:hint="eastAsia"/>
        </w:rPr>
        <w:t>）</w:t>
      </w:r>
      <w:r w:rsidRPr="0006331A">
        <w:rPr>
          <w:rFonts w:hint="eastAsia"/>
        </w:rPr>
        <w:t>利用描点法画图</w:t>
      </w:r>
      <w:r>
        <w:rPr>
          <w:rFonts w:hint="eastAsia"/>
        </w:rPr>
        <w:t>，</w:t>
      </w:r>
      <w:r w:rsidRPr="0006331A">
        <w:rPr>
          <w:rFonts w:hint="eastAsia"/>
        </w:rPr>
        <w:t>由表格可知：图像与</w:t>
      </w:r>
      <w:r w:rsidRPr="0006331A">
        <w:rPr>
          <w:rFonts w:hint="eastAsia"/>
        </w:rPr>
        <w:t>x</w:t>
      </w:r>
      <w:r w:rsidRPr="0006331A">
        <w:rPr>
          <w:rFonts w:hint="eastAsia"/>
        </w:rPr>
        <w:t>轴交于</w:t>
      </w:r>
      <w:r>
        <w:rPr>
          <w:rFonts w:hint="eastAsia"/>
        </w:rPr>
        <w:t>（</w:t>
      </w:r>
      <w:r w:rsidRPr="0006331A">
        <w:rPr>
          <w:rFonts w:hint="eastAsia"/>
        </w:rPr>
        <w:t>1</w:t>
      </w:r>
      <w:r>
        <w:rPr>
          <w:rFonts w:hint="eastAsia"/>
        </w:rPr>
        <w:t>，</w:t>
      </w:r>
      <w:r w:rsidRPr="0006331A">
        <w:rPr>
          <w:rFonts w:hint="eastAsia"/>
        </w:rPr>
        <w:t>0</w:t>
      </w:r>
      <w:r>
        <w:rPr>
          <w:rFonts w:hint="eastAsia"/>
        </w:rPr>
        <w:t>）（</w:t>
      </w:r>
      <w:r w:rsidRPr="0006331A">
        <w:rPr>
          <w:rFonts w:hint="eastAsia"/>
        </w:rPr>
        <w:t>3</w:t>
      </w:r>
      <w:r>
        <w:rPr>
          <w:rFonts w:hint="eastAsia"/>
        </w:rPr>
        <w:t>，</w:t>
      </w:r>
      <w:r w:rsidRPr="0006331A">
        <w:rPr>
          <w:rFonts w:hint="eastAsia"/>
        </w:rPr>
        <w:t>0</w:t>
      </w:r>
      <w:r>
        <w:rPr>
          <w:rFonts w:hint="eastAsia"/>
        </w:rPr>
        <w:t>），</w:t>
      </w:r>
      <w:r w:rsidRPr="0006331A">
        <w:rPr>
          <w:rFonts w:hint="eastAsia"/>
        </w:rPr>
        <w:t>与</w:t>
      </w:r>
      <w:r w:rsidRPr="0006331A">
        <w:rPr>
          <w:rFonts w:hint="eastAsia"/>
        </w:rPr>
        <w:t>y</w:t>
      </w:r>
      <w:r w:rsidRPr="0006331A">
        <w:rPr>
          <w:rFonts w:hint="eastAsia"/>
        </w:rPr>
        <w:t>轴交于</w:t>
      </w:r>
      <w:r>
        <w:rPr>
          <w:rFonts w:hint="eastAsia"/>
        </w:rPr>
        <w:t>（</w:t>
      </w:r>
      <w:r w:rsidRPr="0006331A">
        <w:rPr>
          <w:rFonts w:hint="eastAsia"/>
        </w:rPr>
        <w:t>0</w:t>
      </w:r>
      <w:r>
        <w:rPr>
          <w:rFonts w:hint="eastAsia"/>
        </w:rPr>
        <w:t>，</w:t>
      </w:r>
      <w:r w:rsidRPr="0006331A">
        <w:rPr>
          <w:rFonts w:hint="eastAsia"/>
        </w:rPr>
        <w:t>3</w:t>
      </w:r>
      <w:r>
        <w:rPr>
          <w:rFonts w:hint="eastAsia"/>
        </w:rPr>
        <w:t>），</w:t>
      </w:r>
      <w:r w:rsidRPr="0006331A">
        <w:rPr>
          <w:rFonts w:hint="eastAsia"/>
        </w:rPr>
        <w:t>对称轴是直线</w:t>
      </w:r>
      <w:r w:rsidRPr="0006331A">
        <w:rPr>
          <w:rFonts w:hint="eastAsia"/>
        </w:rPr>
        <w:t>x=</w:t>
      </w:r>
      <w:r>
        <w:rPr>
          <w:rFonts w:hint="eastAsia"/>
        </w:rPr>
        <w:t>（</w:t>
      </w:r>
      <w:r w:rsidRPr="0006331A">
        <w:rPr>
          <w:rFonts w:hint="eastAsia"/>
        </w:rPr>
        <w:t>1+3</w:t>
      </w:r>
      <w:r>
        <w:rPr>
          <w:rFonts w:hint="eastAsia"/>
        </w:rPr>
        <w:t>）</w:t>
      </w:r>
      <w:r w:rsidRPr="0006331A">
        <w:rPr>
          <w:rFonts w:hint="eastAsia"/>
        </w:rPr>
        <w:t>÷</w:t>
      </w:r>
      <w:r w:rsidRPr="0006331A">
        <w:rPr>
          <w:rFonts w:hint="eastAsia"/>
        </w:rPr>
        <w:t>2=2</w:t>
      </w:r>
      <w:r>
        <w:rPr>
          <w:rFonts w:hint="eastAsia"/>
        </w:rPr>
        <w:t>，</w:t>
      </w:r>
      <w:r w:rsidRPr="0006331A">
        <w:rPr>
          <w:rFonts w:hint="eastAsia"/>
        </w:rPr>
        <w:t>当</w:t>
      </w:r>
      <w:r w:rsidRPr="0006331A">
        <w:rPr>
          <w:rFonts w:hint="eastAsia"/>
        </w:rPr>
        <w:t>x=4</w:t>
      </w:r>
      <w:r w:rsidRPr="0006331A">
        <w:rPr>
          <w:rFonts w:hint="eastAsia"/>
        </w:rPr>
        <w:t>时</w:t>
      </w:r>
      <w:r>
        <w:rPr>
          <w:rFonts w:hint="eastAsia"/>
        </w:rPr>
        <w:t>，</w:t>
      </w:r>
      <w:r w:rsidRPr="0006331A">
        <w:rPr>
          <w:rFonts w:hint="eastAsia"/>
        </w:rPr>
        <w:t>y=3</w:t>
      </w:r>
      <w:r>
        <w:rPr>
          <w:rFonts w:hint="eastAsia"/>
        </w:rPr>
        <w:t>，</w:t>
      </w:r>
      <w:r w:rsidRPr="0006331A">
        <w:rPr>
          <w:rFonts w:hint="eastAsia"/>
        </w:rPr>
        <w:t>其顶点坐标是</w:t>
      </w:r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，</w:t>
      </w:r>
      <w:r w:rsidRPr="0006331A">
        <w:rPr>
          <w:rFonts w:hint="eastAsia"/>
        </w:rPr>
        <w:t>-1</w:t>
      </w:r>
      <w:r>
        <w:rPr>
          <w:rFonts w:hint="eastAsia"/>
        </w:rPr>
        <w:t>），</w:t>
      </w:r>
      <w:r w:rsidRPr="0006331A">
        <w:rPr>
          <w:rFonts w:hint="eastAsia"/>
        </w:rPr>
        <w:t>由此可画出</w:t>
      </w:r>
      <w:r w:rsidRPr="0006331A">
        <w:t>这个二次函数的图象；</w:t>
      </w:r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）</w:t>
      </w:r>
      <w:r w:rsidRPr="0006331A">
        <w:rPr>
          <w:rFonts w:hint="eastAsia"/>
        </w:rPr>
        <w:t>观察图像</w:t>
      </w:r>
      <w:r>
        <w:rPr>
          <w:rFonts w:hint="eastAsia"/>
        </w:rPr>
        <w:t>，</w:t>
      </w:r>
      <w:r w:rsidRPr="0006331A">
        <w:t>当</w:t>
      </w:r>
      <w:r w:rsidRPr="0006331A">
        <w:t>0≤</w:t>
      </w:r>
      <w:r w:rsidRPr="0006331A">
        <w:rPr>
          <w:iCs/>
        </w:rPr>
        <w:t>y</w:t>
      </w:r>
      <w:r w:rsidRPr="0006331A">
        <w:t>&lt;3</w:t>
      </w:r>
      <w:r w:rsidRPr="0006331A">
        <w:t>时</w:t>
      </w:r>
      <w:r>
        <w:rPr>
          <w:rFonts w:hint="eastAsia"/>
        </w:rPr>
        <w:t>，</w:t>
      </w:r>
      <w:r w:rsidRPr="0006331A">
        <w:rPr>
          <w:rFonts w:hint="eastAsia"/>
        </w:rPr>
        <w:t>自变量</w:t>
      </w:r>
      <w:r w:rsidRPr="0006331A">
        <w:rPr>
          <w:rFonts w:hint="eastAsia"/>
        </w:rPr>
        <w:t>x</w:t>
      </w:r>
      <w:r w:rsidRPr="0006331A">
        <w:rPr>
          <w:rFonts w:hint="eastAsia"/>
        </w:rPr>
        <w:t>的值在</w:t>
      </w:r>
      <w:r w:rsidRPr="0006331A">
        <w:rPr>
          <w:rFonts w:hint="eastAsia"/>
        </w:rPr>
        <w:t>0</w:t>
      </w:r>
      <w:r w:rsidRPr="0006331A">
        <w:rPr>
          <w:rFonts w:hint="eastAsia"/>
        </w:rPr>
        <w:t>和</w:t>
      </w:r>
      <w:r w:rsidRPr="0006331A">
        <w:rPr>
          <w:rFonts w:hint="eastAsia"/>
        </w:rPr>
        <w:t>1</w:t>
      </w:r>
      <w:r w:rsidRPr="0006331A">
        <w:rPr>
          <w:rFonts w:hint="eastAsia"/>
        </w:rPr>
        <w:t>之间</w:t>
      </w:r>
      <w:r>
        <w:rPr>
          <w:rFonts w:hint="eastAsia"/>
        </w:rPr>
        <w:t>（</w:t>
      </w:r>
      <w:r w:rsidRPr="0006331A">
        <w:rPr>
          <w:rFonts w:hint="eastAsia"/>
        </w:rPr>
        <w:t>包括</w:t>
      </w:r>
      <w:r w:rsidRPr="0006331A">
        <w:rPr>
          <w:rFonts w:hint="eastAsia"/>
        </w:rPr>
        <w:t>1</w:t>
      </w:r>
      <w:r>
        <w:rPr>
          <w:rFonts w:hint="eastAsia"/>
        </w:rPr>
        <w:t>），</w:t>
      </w:r>
      <w:r w:rsidRPr="0006331A">
        <w:rPr>
          <w:rFonts w:hint="eastAsia"/>
        </w:rPr>
        <w:t>或</w:t>
      </w:r>
      <w:r w:rsidRPr="0006331A">
        <w:rPr>
          <w:rFonts w:hint="eastAsia"/>
        </w:rPr>
        <w:t>3</w:t>
      </w:r>
      <w:r w:rsidRPr="0006331A">
        <w:rPr>
          <w:rFonts w:hint="eastAsia"/>
        </w:rPr>
        <w:t>和</w:t>
      </w:r>
      <w:r w:rsidRPr="0006331A">
        <w:rPr>
          <w:rFonts w:hint="eastAsia"/>
        </w:rPr>
        <w:t>4</w:t>
      </w:r>
      <w:r w:rsidRPr="0006331A">
        <w:rPr>
          <w:rFonts w:hint="eastAsia"/>
        </w:rPr>
        <w:t>之间</w:t>
      </w:r>
      <w:r>
        <w:rPr>
          <w:rFonts w:hint="eastAsia"/>
        </w:rPr>
        <w:t>（</w:t>
      </w:r>
      <w:r w:rsidRPr="0006331A">
        <w:rPr>
          <w:rFonts w:hint="eastAsia"/>
        </w:rPr>
        <w:t>包括</w:t>
      </w:r>
      <w:r w:rsidRPr="0006331A">
        <w:rPr>
          <w:rFonts w:hint="eastAsia"/>
        </w:rPr>
        <w:t>3</w:t>
      </w:r>
      <w:r>
        <w:rPr>
          <w:rFonts w:hint="eastAsia"/>
        </w:rPr>
        <w:t>），</w:t>
      </w:r>
      <w:r w:rsidRPr="0006331A">
        <w:rPr>
          <w:rFonts w:hint="eastAsia"/>
        </w:rPr>
        <w:t>于是得出</w:t>
      </w:r>
      <w:r w:rsidRPr="0006331A">
        <w:t>x</w:t>
      </w:r>
      <w:r w:rsidRPr="0006331A">
        <w:t>的取值范围</w:t>
      </w:r>
      <w:r>
        <w:rPr>
          <w:lang w:val="pt-BR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试题解析：</w:t>
      </w:r>
      <w:r>
        <w:rPr>
          <w:rFonts w:hint="eastAsia"/>
        </w:rPr>
        <w:t>（</w:t>
      </w:r>
      <w:r w:rsidRPr="0006331A">
        <w:rPr>
          <w:rFonts w:hint="eastAsia"/>
        </w:rPr>
        <w:t>1</w:t>
      </w:r>
      <w:r>
        <w:rPr>
          <w:rFonts w:hint="eastAsia"/>
        </w:rPr>
        <w:t>）</w:t>
      </w:r>
      <w:r w:rsidRPr="0006331A">
        <w:rPr>
          <w:rFonts w:hint="eastAsia"/>
        </w:rPr>
        <w:t>利用描点法画图</w:t>
      </w:r>
      <w:r>
        <w:rPr>
          <w:rFonts w:hint="eastAsia"/>
        </w:rPr>
        <w:t>，</w:t>
      </w:r>
      <w:r w:rsidRPr="0006331A">
        <w:rPr>
          <w:rFonts w:hint="eastAsia"/>
        </w:rPr>
        <w:t>由给出的这几点可知：图像与</w:t>
      </w:r>
      <w:r w:rsidRPr="0006331A">
        <w:rPr>
          <w:rFonts w:hint="eastAsia"/>
        </w:rPr>
        <w:t>x</w:t>
      </w:r>
      <w:r w:rsidRPr="0006331A">
        <w:rPr>
          <w:rFonts w:hint="eastAsia"/>
        </w:rPr>
        <w:t>轴交于</w:t>
      </w:r>
      <w:r>
        <w:rPr>
          <w:rFonts w:hint="eastAsia"/>
        </w:rPr>
        <w:t>（</w:t>
      </w:r>
      <w:r w:rsidRPr="0006331A">
        <w:rPr>
          <w:rFonts w:hint="eastAsia"/>
        </w:rPr>
        <w:t>1</w:t>
      </w:r>
      <w:r>
        <w:rPr>
          <w:rFonts w:hint="eastAsia"/>
        </w:rPr>
        <w:t>，</w:t>
      </w:r>
      <w:r w:rsidRPr="0006331A">
        <w:rPr>
          <w:rFonts w:hint="eastAsia"/>
        </w:rPr>
        <w:t>0</w:t>
      </w:r>
      <w:r>
        <w:rPr>
          <w:rFonts w:hint="eastAsia"/>
        </w:rPr>
        <w:t>）（</w:t>
      </w:r>
      <w:r w:rsidRPr="0006331A">
        <w:rPr>
          <w:rFonts w:hint="eastAsia"/>
        </w:rPr>
        <w:t>3</w:t>
      </w:r>
      <w:r>
        <w:rPr>
          <w:rFonts w:hint="eastAsia"/>
        </w:rPr>
        <w:t>，</w:t>
      </w:r>
      <w:r w:rsidRPr="0006331A">
        <w:rPr>
          <w:rFonts w:hint="eastAsia"/>
        </w:rPr>
        <w:t>0</w:t>
      </w:r>
      <w:r>
        <w:rPr>
          <w:rFonts w:hint="eastAsia"/>
        </w:rPr>
        <w:t>），</w:t>
      </w:r>
      <w:r w:rsidRPr="0006331A">
        <w:rPr>
          <w:rFonts w:hint="eastAsia"/>
        </w:rPr>
        <w:t>与</w:t>
      </w:r>
      <w:r w:rsidRPr="0006331A">
        <w:rPr>
          <w:rFonts w:hint="eastAsia"/>
        </w:rPr>
        <w:t>y</w:t>
      </w:r>
      <w:r w:rsidRPr="0006331A">
        <w:rPr>
          <w:rFonts w:hint="eastAsia"/>
        </w:rPr>
        <w:t>轴交于</w:t>
      </w:r>
      <w:r>
        <w:rPr>
          <w:rFonts w:hint="eastAsia"/>
        </w:rPr>
        <w:t>（</w:t>
      </w:r>
      <w:r w:rsidRPr="0006331A">
        <w:rPr>
          <w:rFonts w:hint="eastAsia"/>
        </w:rPr>
        <w:t>0</w:t>
      </w:r>
      <w:r>
        <w:rPr>
          <w:rFonts w:hint="eastAsia"/>
        </w:rPr>
        <w:t>，</w:t>
      </w:r>
      <w:r w:rsidRPr="0006331A">
        <w:rPr>
          <w:rFonts w:hint="eastAsia"/>
        </w:rPr>
        <w:t>3</w:t>
      </w:r>
      <w:r>
        <w:rPr>
          <w:rFonts w:hint="eastAsia"/>
        </w:rPr>
        <w:t>），</w:t>
      </w:r>
      <w:r w:rsidRPr="0006331A">
        <w:rPr>
          <w:rFonts w:hint="eastAsia"/>
        </w:rPr>
        <w:t>对称轴是直线</w:t>
      </w:r>
      <w:r w:rsidRPr="0006331A">
        <w:rPr>
          <w:rFonts w:hint="eastAsia"/>
        </w:rPr>
        <w:t>x=</w:t>
      </w:r>
      <w:r>
        <w:rPr>
          <w:rFonts w:hint="eastAsia"/>
        </w:rPr>
        <w:t>（</w:t>
      </w:r>
      <w:r w:rsidRPr="0006331A">
        <w:rPr>
          <w:rFonts w:hint="eastAsia"/>
        </w:rPr>
        <w:t>1+3</w:t>
      </w:r>
      <w:r>
        <w:rPr>
          <w:rFonts w:hint="eastAsia"/>
        </w:rPr>
        <w:t>）</w:t>
      </w:r>
      <w:r w:rsidRPr="0006331A">
        <w:rPr>
          <w:rFonts w:hint="eastAsia"/>
        </w:rPr>
        <w:t>÷</w:t>
      </w:r>
      <w:r w:rsidRPr="0006331A">
        <w:rPr>
          <w:rFonts w:hint="eastAsia"/>
        </w:rPr>
        <w:t>2=2</w:t>
      </w:r>
      <w:r>
        <w:rPr>
          <w:rFonts w:hint="eastAsia"/>
        </w:rPr>
        <w:t>，</w:t>
      </w:r>
      <w:r w:rsidRPr="0006331A">
        <w:rPr>
          <w:rFonts w:hint="eastAsia"/>
        </w:rPr>
        <w:t>当</w:t>
      </w:r>
      <w:r w:rsidRPr="0006331A">
        <w:rPr>
          <w:rFonts w:hint="eastAsia"/>
        </w:rPr>
        <w:t>x=4</w:t>
      </w:r>
      <w:r w:rsidRPr="0006331A">
        <w:rPr>
          <w:rFonts w:hint="eastAsia"/>
        </w:rPr>
        <w:t>时</w:t>
      </w:r>
      <w:r>
        <w:rPr>
          <w:rFonts w:hint="eastAsia"/>
        </w:rPr>
        <w:t>，</w:t>
      </w:r>
      <w:r w:rsidRPr="0006331A">
        <w:rPr>
          <w:rFonts w:hint="eastAsia"/>
        </w:rPr>
        <w:t>y=3</w:t>
      </w:r>
      <w:r>
        <w:rPr>
          <w:rFonts w:hint="eastAsia"/>
        </w:rPr>
        <w:t>，</w:t>
      </w:r>
      <w:r w:rsidRPr="0006331A">
        <w:rPr>
          <w:rFonts w:hint="eastAsia"/>
        </w:rPr>
        <w:t>其顶点坐标是</w:t>
      </w:r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，</w:t>
      </w:r>
      <w:r w:rsidRPr="0006331A">
        <w:rPr>
          <w:rFonts w:hint="eastAsia"/>
        </w:rPr>
        <w:t>-1</w:t>
      </w:r>
      <w:r>
        <w:rPr>
          <w:rFonts w:hint="eastAsia"/>
        </w:rPr>
        <w:t>），</w:t>
      </w:r>
      <w:r w:rsidRPr="0006331A">
        <w:rPr>
          <w:rFonts w:hint="eastAsia"/>
        </w:rPr>
        <w:t>如图所示：</w:t>
      </w:r>
    </w:p>
    <w:p w:rsidR="0006331A" w:rsidRDefault="0006331A" w:rsidP="0006331A">
      <w:r w:rsidRPr="0006331A">
        <w:pict>
          <v:shape id="图片 46" o:spid="_x00005b7c6691-7b62-467b-8433-440135c50e11_i1082" type="#_x00005b7c6691-7b62-467b-8433-440135c50e11_t75" alt="e卷通组卷系统 www.zujuan.com" style="width:110.25pt;height:111.75pt;mso-position-horizontal-relative:page;mso-position-vertical-relative:page">
            <v:fill o:detectmouseclick="t"/>
            <v:imagedata r:id="rId5b7c6691-7b62-467b-8433-440135c50e1193" o:title=""/>
          </v:shape>
        </w:pict>
      </w:r>
    </w:p>
    <w:p w:rsidR="0006331A" w:rsidRPr="0006331A" w:rsidRDefault="0006331A" w:rsidP="0006331A"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）</w:t>
      </w:r>
      <w:r w:rsidRPr="0006331A">
        <w:rPr>
          <w:rFonts w:hint="eastAsia"/>
        </w:rPr>
        <w:t>观察图像可知</w:t>
      </w:r>
      <w:r>
        <w:rPr>
          <w:rFonts w:hint="eastAsia"/>
        </w:rPr>
        <w:t>，</w:t>
      </w:r>
      <w:r w:rsidRPr="0006331A">
        <w:t>当</w:t>
      </w:r>
      <w:r w:rsidRPr="0006331A">
        <w:t>0≤</w:t>
      </w:r>
      <w:r w:rsidRPr="0006331A">
        <w:rPr>
          <w:iCs/>
        </w:rPr>
        <w:t>y</w:t>
      </w:r>
      <w:r w:rsidRPr="0006331A">
        <w:t>&lt;3</w:t>
      </w:r>
      <w:r w:rsidRPr="0006331A">
        <w:t>时</w:t>
      </w:r>
      <w:r>
        <w:rPr>
          <w:rFonts w:hint="eastAsia"/>
        </w:rPr>
        <w:t>，</w:t>
      </w:r>
      <w:r w:rsidRPr="0006331A">
        <w:rPr>
          <w:rFonts w:hint="eastAsia"/>
        </w:rPr>
        <w:t>自变量</w:t>
      </w:r>
      <w:r w:rsidRPr="0006331A">
        <w:rPr>
          <w:rFonts w:hint="eastAsia"/>
        </w:rPr>
        <w:t>x</w:t>
      </w:r>
      <w:r w:rsidRPr="0006331A">
        <w:rPr>
          <w:rFonts w:hint="eastAsia"/>
        </w:rPr>
        <w:t>的值在</w:t>
      </w:r>
      <w:r w:rsidRPr="0006331A">
        <w:rPr>
          <w:rFonts w:hint="eastAsia"/>
        </w:rPr>
        <w:t>0</w:t>
      </w:r>
      <w:r w:rsidRPr="0006331A">
        <w:rPr>
          <w:rFonts w:hint="eastAsia"/>
        </w:rPr>
        <w:t>和</w:t>
      </w:r>
      <w:r w:rsidRPr="0006331A">
        <w:rPr>
          <w:rFonts w:hint="eastAsia"/>
        </w:rPr>
        <w:t>1</w:t>
      </w:r>
      <w:r w:rsidRPr="0006331A">
        <w:rPr>
          <w:rFonts w:hint="eastAsia"/>
        </w:rPr>
        <w:t>之间</w:t>
      </w:r>
      <w:r>
        <w:rPr>
          <w:rFonts w:hint="eastAsia"/>
        </w:rPr>
        <w:t>（</w:t>
      </w:r>
      <w:r w:rsidRPr="0006331A">
        <w:rPr>
          <w:rFonts w:hint="eastAsia"/>
        </w:rPr>
        <w:t>包括</w:t>
      </w:r>
      <w:r w:rsidRPr="0006331A">
        <w:rPr>
          <w:rFonts w:hint="eastAsia"/>
        </w:rPr>
        <w:t>1</w:t>
      </w:r>
      <w:r>
        <w:rPr>
          <w:rFonts w:hint="eastAsia"/>
        </w:rPr>
        <w:t>），</w:t>
      </w:r>
      <w:r w:rsidRPr="0006331A">
        <w:rPr>
          <w:rFonts w:hint="eastAsia"/>
        </w:rPr>
        <w:t>或</w:t>
      </w:r>
      <w:r w:rsidRPr="0006331A">
        <w:rPr>
          <w:rFonts w:hint="eastAsia"/>
        </w:rPr>
        <w:t>3</w:t>
      </w:r>
      <w:r w:rsidRPr="0006331A">
        <w:rPr>
          <w:rFonts w:hint="eastAsia"/>
        </w:rPr>
        <w:t>和</w:t>
      </w:r>
      <w:r w:rsidRPr="0006331A">
        <w:rPr>
          <w:rFonts w:hint="eastAsia"/>
        </w:rPr>
        <w:t>4</w:t>
      </w:r>
      <w:r w:rsidRPr="0006331A">
        <w:rPr>
          <w:rFonts w:hint="eastAsia"/>
        </w:rPr>
        <w:t>之间</w:t>
      </w:r>
      <w:r>
        <w:rPr>
          <w:rFonts w:hint="eastAsia"/>
        </w:rPr>
        <w:t>（</w:t>
      </w:r>
      <w:r w:rsidRPr="0006331A">
        <w:rPr>
          <w:rFonts w:hint="eastAsia"/>
        </w:rPr>
        <w:t>包括</w:t>
      </w:r>
      <w:r w:rsidRPr="0006331A">
        <w:rPr>
          <w:rFonts w:hint="eastAsia"/>
        </w:rPr>
        <w:t>3</w:t>
      </w:r>
      <w:r>
        <w:rPr>
          <w:rFonts w:hint="eastAsia"/>
        </w:rPr>
        <w:t>），</w:t>
      </w:r>
      <w:r w:rsidRPr="0006331A">
        <w:rPr>
          <w:rFonts w:hint="eastAsia"/>
        </w:rPr>
        <w:t>于是得出</w:t>
      </w:r>
      <w:r w:rsidRPr="0006331A">
        <w:t>x</w:t>
      </w:r>
      <w:r w:rsidRPr="0006331A">
        <w:t>的取值范围</w:t>
      </w:r>
      <w:r w:rsidRPr="0006331A">
        <w:rPr>
          <w:rFonts w:hint="eastAsia"/>
          <w:lang w:val="pt-BR"/>
        </w:rPr>
        <w:t>是</w:t>
      </w:r>
      <w:r w:rsidRPr="0006331A">
        <w:t>0&lt;</w:t>
      </w:r>
      <w:r w:rsidRPr="0006331A">
        <w:rPr>
          <w:iCs/>
        </w:rPr>
        <w:t>x</w:t>
      </w:r>
      <w:r w:rsidRPr="0006331A">
        <w:t>≤1</w:t>
      </w:r>
      <w:r w:rsidRPr="0006331A">
        <w:t>或</w:t>
      </w:r>
      <w:r w:rsidRPr="0006331A">
        <w:t>3≤</w:t>
      </w:r>
      <w:r w:rsidRPr="0006331A">
        <w:rPr>
          <w:iCs/>
        </w:rPr>
        <w:t>x</w:t>
      </w:r>
      <w:r w:rsidRPr="0006331A">
        <w:t>&lt;4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考点：</w:t>
      </w:r>
      <w:r w:rsidRPr="0006331A">
        <w:rPr>
          <w:rFonts w:hint="eastAsia"/>
        </w:rPr>
        <w:t>1</w:t>
      </w:r>
      <w:r>
        <w:rPr>
          <w:rFonts w:hint="eastAsia"/>
        </w:rPr>
        <w:t>．</w:t>
      </w:r>
      <w:r w:rsidRPr="0006331A">
        <w:rPr>
          <w:rFonts w:hint="eastAsia"/>
        </w:rPr>
        <w:t>画二次函数图像；</w:t>
      </w:r>
      <w:r w:rsidRPr="0006331A">
        <w:rPr>
          <w:rFonts w:hint="eastAsia"/>
        </w:rPr>
        <w:t>2</w:t>
      </w:r>
      <w:r>
        <w:rPr>
          <w:rFonts w:hint="eastAsia"/>
        </w:rPr>
        <w:t>．</w:t>
      </w:r>
      <w:r w:rsidRPr="0006331A">
        <w:rPr>
          <w:rFonts w:hint="eastAsia"/>
        </w:rPr>
        <w:t>利用图像确定自变量的取值范围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20．</w:t>
      </w:r>
      <w:r>
        <w:rPr>
          <w:rFonts w:hint="eastAsia"/>
        </w:rPr>
        <w:t>（</w:t>
      </w:r>
      <w:r w:rsidRPr="0006331A">
        <w:rPr>
          <w:rFonts w:hint="eastAsia"/>
        </w:rPr>
        <w:t>1</w:t>
      </w:r>
      <w:r>
        <w:rPr>
          <w:rFonts w:hint="eastAsia"/>
        </w:rPr>
        <w:t>）</w:t>
      </w:r>
      <w:r w:rsidRPr="0006331A">
        <w:rPr>
          <w:rFonts w:hint="eastAsia"/>
        </w:rPr>
        <w:t>3</w:t>
      </w:r>
      <w:r w:rsidRPr="0006331A">
        <w:rPr>
          <w:rFonts w:hint="eastAsia"/>
        </w:rPr>
        <w:t>；</w:t>
      </w:r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）</w:t>
      </w:r>
      <w:r w:rsidRPr="0006331A">
        <w:rPr>
          <w:rFonts w:hint="eastAsia"/>
        </w:rPr>
        <w:t>m+3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【解析】</w:t>
      </w:r>
    </w:p>
    <w:p w:rsidR="0006331A" w:rsidRPr="0006331A" w:rsidRDefault="0006331A" w:rsidP="0006331A">
      <w:r w:rsidRPr="0006331A">
        <w:rPr>
          <w:rFonts w:hint="eastAsia"/>
        </w:rPr>
        <w:t>试题分析：</w:t>
      </w:r>
      <w:r>
        <w:rPr>
          <w:rFonts w:hint="eastAsia"/>
        </w:rPr>
        <w:t>（</w:t>
      </w:r>
      <w:r w:rsidRPr="0006331A">
        <w:rPr>
          <w:rFonts w:hint="eastAsia"/>
        </w:rPr>
        <w:t>1</w:t>
      </w:r>
      <w:r>
        <w:rPr>
          <w:rFonts w:hint="eastAsia"/>
        </w:rPr>
        <w:t>）</w:t>
      </w:r>
      <w:r w:rsidRPr="0006331A">
        <w:rPr>
          <w:rFonts w:hint="eastAsia"/>
        </w:rPr>
        <w:t>先把整数指数幂算出来</w:t>
      </w:r>
      <w:r>
        <w:rPr>
          <w:rFonts w:hint="eastAsia"/>
        </w:rPr>
        <w:t>，</w:t>
      </w:r>
      <w:r w:rsidRPr="0006331A">
        <w:rPr>
          <w:rFonts w:hint="eastAsia"/>
        </w:rPr>
        <w:t>然后按照有理数混合计算法则计算即可；</w:t>
      </w:r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）</w:t>
      </w:r>
      <w:r w:rsidRPr="0006331A">
        <w:rPr>
          <w:rFonts w:hint="eastAsia"/>
        </w:rPr>
        <w:t>先变成同分母分式</w:t>
      </w:r>
      <w:r>
        <w:rPr>
          <w:rFonts w:hint="eastAsia"/>
        </w:rPr>
        <w:t>，</w:t>
      </w:r>
      <w:r w:rsidRPr="0006331A">
        <w:rPr>
          <w:rFonts w:hint="eastAsia"/>
        </w:rPr>
        <w:t>然后按照分式加减法法则计算</w:t>
      </w:r>
      <w:r>
        <w:rPr>
          <w:rFonts w:hint="eastAsia"/>
        </w:rPr>
        <w:t>，</w:t>
      </w:r>
      <w:r w:rsidRPr="0006331A">
        <w:rPr>
          <w:rFonts w:hint="eastAsia"/>
        </w:rPr>
        <w:t>计算结果要化成最简分式或整式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试题解析：</w:t>
      </w:r>
      <w:r>
        <w:rPr>
          <w:rFonts w:hint="eastAsia"/>
        </w:rPr>
        <w:t>（</w:t>
      </w:r>
      <w:r w:rsidRPr="0006331A">
        <w:rPr>
          <w:rFonts w:hint="eastAsia"/>
        </w:rPr>
        <w:t>1</w:t>
      </w:r>
      <w:r>
        <w:rPr>
          <w:rFonts w:hint="eastAsia"/>
        </w:rPr>
        <w:t>）</w:t>
      </w:r>
      <w:r w:rsidRPr="0006331A">
        <w:rPr>
          <w:rFonts w:hint="eastAsia"/>
        </w:rPr>
        <w:t>因为任何非</w:t>
      </w:r>
      <w:r w:rsidRPr="0006331A">
        <w:rPr>
          <w:rFonts w:hint="eastAsia"/>
        </w:rPr>
        <w:t>0</w:t>
      </w:r>
      <w:r w:rsidRPr="0006331A">
        <w:rPr>
          <w:rFonts w:hint="eastAsia"/>
        </w:rPr>
        <w:t>的</w:t>
      </w:r>
      <w:r w:rsidRPr="0006331A">
        <w:rPr>
          <w:rFonts w:hint="eastAsia"/>
        </w:rPr>
        <w:t>0</w:t>
      </w:r>
      <w:r w:rsidRPr="0006331A">
        <w:rPr>
          <w:rFonts w:hint="eastAsia"/>
        </w:rPr>
        <w:t>指数幂是</w:t>
      </w:r>
      <w:r w:rsidRPr="0006331A">
        <w:rPr>
          <w:rFonts w:hint="eastAsia"/>
        </w:rPr>
        <w:t>1</w:t>
      </w:r>
      <w:r>
        <w:rPr>
          <w:rFonts w:hint="eastAsia"/>
        </w:rPr>
        <w:t>，</w:t>
      </w:r>
      <w:r w:rsidRPr="0006331A">
        <w:rPr>
          <w:rFonts w:hint="eastAsia"/>
        </w:rPr>
        <w:t>所以原式</w:t>
      </w:r>
      <w:r w:rsidRPr="0006331A">
        <w:rPr>
          <w:rFonts w:hint="eastAsia"/>
        </w:rPr>
        <w:t>=1+4+</w:t>
      </w:r>
      <w:r>
        <w:rPr>
          <w:rFonts w:hint="eastAsia"/>
        </w:rPr>
        <w:t>（</w:t>
      </w:r>
      <w:r w:rsidRPr="0006331A">
        <w:rPr>
          <w:rFonts w:hint="eastAsia"/>
        </w:rPr>
        <w:t>-2</w:t>
      </w:r>
      <w:r>
        <w:rPr>
          <w:rFonts w:hint="eastAsia"/>
        </w:rPr>
        <w:t>）</w:t>
      </w:r>
      <w:r w:rsidRPr="0006331A">
        <w:rPr>
          <w:rFonts w:hint="eastAsia"/>
        </w:rPr>
        <w:t>=5-2=3</w:t>
      </w:r>
      <w:r>
        <w:rPr>
          <w:rFonts w:hint="eastAsia"/>
        </w:rPr>
        <w:t xml:space="preserve"> </w:t>
      </w:r>
      <w:r w:rsidRPr="0006331A">
        <w:rPr>
          <w:rFonts w:hint="eastAsia"/>
        </w:rPr>
        <w:t>；</w:t>
      </w:r>
      <w:r>
        <w:rPr>
          <w:rFonts w:hint="eastAsia"/>
        </w:rPr>
        <w:t>（</w:t>
      </w:r>
      <w:r w:rsidRPr="0006331A">
        <w:rPr>
          <w:rFonts w:hint="eastAsia"/>
        </w:rPr>
        <w:t>2</w:t>
      </w:r>
      <w:r>
        <w:rPr>
          <w:rFonts w:hint="eastAsia"/>
        </w:rPr>
        <w:t>）</w:t>
      </w:r>
      <w:r w:rsidRPr="0006331A">
        <w:rPr>
          <w:rFonts w:hint="eastAsia"/>
        </w:rPr>
        <w:t>先变成同分母分式</w:t>
      </w:r>
      <w:r>
        <w:rPr>
          <w:rFonts w:hint="eastAsia"/>
        </w:rPr>
        <w:t>，</w:t>
      </w:r>
      <w:r w:rsidRPr="0006331A">
        <w:rPr>
          <w:rFonts w:hint="eastAsia"/>
        </w:rPr>
        <w:t>然后按照分式加减法法则计算</w:t>
      </w:r>
      <w:r>
        <w:rPr>
          <w:rFonts w:hint="eastAsia"/>
        </w:rPr>
        <w:t>，</w:t>
      </w:r>
      <w:r w:rsidRPr="0006331A">
        <w:rPr>
          <w:rFonts w:hint="eastAsia"/>
        </w:rPr>
        <w:t>原式</w:t>
      </w:r>
      <w:r w:rsidRPr="0006331A">
        <w:rPr>
          <w:rFonts w:hint="eastAsia"/>
        </w:rPr>
        <w:t>=</w:t>
      </w:r>
      <w:r w:rsidRPr="0006331A">
        <w:rPr>
          <w:position w:val="-24"/>
        </w:rPr>
        <w:object w:dxaOrig="1380" w:dyaOrig="660">
          <v:shape id="_x00005b7c6691-7b62-467b-8433-440135c50e11_i1078" type="#_x00005b7c6691-7b62-467b-8433-440135c50e11_t75" style="width:69pt;height:33pt" o:ole="">
            <v:imagedata r:id="rId5b7c6691-7b62-467b-8433-440135c50e1186" o:title=""/>
          </v:shape>
          <o:OLEObject Type="Embed" ProgID="Equation.DSMT4" ShapeID="_x00005b7c6691-7b62-467b-8433-440135c50e11_i1078" DrawAspect="Content" ObjectID="_1515580948" r:id="rId5b7c6691-7b62-467b-8433-440135c50e1187"/>
        </w:object>
      </w:r>
      <w:r w:rsidRPr="0006331A">
        <w:rPr>
          <w:rFonts w:hint="eastAsia"/>
        </w:rPr>
        <w:t>=</w:t>
      </w:r>
      <w:r w:rsidRPr="0006331A">
        <w:rPr>
          <w:position w:val="-24"/>
        </w:rPr>
        <w:object w:dxaOrig="720" w:dyaOrig="660">
          <v:shape id="_x00005b7c6691-7b62-467b-8433-440135c50e11_i1079" type="#_x00005b7c6691-7b62-467b-8433-440135c50e11_t75" style="width:36pt;height:33pt" o:ole="">
            <v:imagedata r:id="rId5b7c6691-7b62-467b-8433-440135c50e1188" o:title=""/>
          </v:shape>
          <o:OLEObject Type="Embed" ProgID="Equation.DSMT4" ShapeID="_x00005b7c6691-7b62-467b-8433-440135c50e11_i1079" DrawAspect="Content" ObjectID="_1515580949" r:id="rId5b7c6691-7b62-467b-8433-440135c50e1189"/>
        </w:object>
      </w:r>
      <w:r w:rsidRPr="0006331A">
        <w:rPr>
          <w:rFonts w:hint="eastAsia"/>
        </w:rPr>
        <w:t>=</w:t>
      </w:r>
      <w:r w:rsidRPr="0006331A">
        <w:rPr>
          <w:position w:val="-24"/>
        </w:rPr>
        <w:object w:dxaOrig="1443" w:dyaOrig="620">
          <v:shape id="对象 31" o:spid="_x00005b7c6691-7b62-467b-8433-440135c50e11_i1080" type="#_x00005b7c6691-7b62-467b-8433-440135c50e11_t75" alt="e卷通组卷系统 www.zujuan.com" style="width:1in;height:30.75pt;mso-position-horizontal-relative:page;mso-position-vertical-relative:page" o:ole="">
            <v:fill o:detectmouseclick="t"/>
            <v:imagedata r:id="rId5b7c6691-7b62-467b-8433-440135c50e1190" o:title=""/>
          </v:shape>
          <o:OLEObject Type="Embed" ProgID="Equation.3" ShapeID="对象 31" DrawAspect="Content" ObjectID="_1515580950" r:id="rId5b7c6691-7b62-467b-8433-440135c50e1191"/>
        </w:object>
      </w:r>
      <w:r>
        <w:rPr>
          <w:rFonts w:hint="eastAsia"/>
        </w:rPr>
        <w:t xml:space="preserve"> </w:t>
      </w:r>
      <w:r w:rsidRPr="0006331A">
        <w:rPr>
          <w:rFonts w:hint="eastAsia"/>
        </w:rPr>
        <w:t>=</w:t>
      </w:r>
      <w:r>
        <w:rPr>
          <w:rFonts w:hint="eastAsia"/>
        </w:rPr>
        <w:t xml:space="preserve"> </w:t>
      </w:r>
      <w:r w:rsidRPr="0006331A">
        <w:rPr>
          <w:rFonts w:hint="eastAsia"/>
        </w:rPr>
        <w:t>m+3</w:t>
      </w:r>
      <w:r>
        <w:rPr>
          <w:rFonts w:hint="eastAsia"/>
        </w:rPr>
        <w:t>．</w:t>
      </w:r>
    </w:p>
    <w:p w:rsidR="0006331A" w:rsidRPr="0006331A" w:rsidRDefault="0006331A" w:rsidP="0006331A">
      <w:r w:rsidRPr="0006331A">
        <w:rPr>
          <w:rFonts w:hint="eastAsia"/>
        </w:rPr>
        <w:t>考点：</w:t>
      </w:r>
      <w:r w:rsidRPr="0006331A">
        <w:rPr>
          <w:rFonts w:hint="eastAsia"/>
        </w:rPr>
        <w:t>1</w:t>
      </w:r>
      <w:r>
        <w:rPr>
          <w:rFonts w:hint="eastAsia"/>
        </w:rPr>
        <w:t>．</w:t>
      </w:r>
      <w:r w:rsidRPr="0006331A">
        <w:rPr>
          <w:rFonts w:hint="eastAsia"/>
        </w:rPr>
        <w:t>整数指数幂计算；</w:t>
      </w:r>
      <w:r w:rsidRPr="0006331A">
        <w:rPr>
          <w:rFonts w:hint="eastAsia"/>
        </w:rPr>
        <w:t>2</w:t>
      </w:r>
      <w:r>
        <w:rPr>
          <w:rFonts w:hint="eastAsia"/>
        </w:rPr>
        <w:t>．</w:t>
      </w:r>
      <w:r w:rsidRPr="0006331A">
        <w:rPr>
          <w:rFonts w:hint="eastAsia"/>
        </w:rPr>
        <w:t>有理数混合计算；</w:t>
      </w:r>
      <w:r w:rsidRPr="0006331A">
        <w:rPr>
          <w:rFonts w:hint="eastAsia"/>
        </w:rPr>
        <w:t>3</w:t>
      </w:r>
      <w:r>
        <w:rPr>
          <w:rFonts w:hint="eastAsia"/>
        </w:rPr>
        <w:t>．</w:t>
      </w:r>
      <w:r w:rsidRPr="0006331A">
        <w:rPr>
          <w:rFonts w:hint="eastAsia"/>
        </w:rPr>
        <w:t>分式计算</w:t>
      </w:r>
      <w:r>
        <w:rPr>
          <w:rFonts w:hint="eastAsia"/>
        </w:rPr>
        <w:t>．</w:t>
      </w:r>
    </w:p>
    <w:p w:rsidR="001D696A" w:rsidRPr="003D1863" w:rsidRDefault="001D696A" w:rsidP="003D1863">
      <w:r w:rsidRPr="003D1863">
        <w:rPr>
          <w:rFonts w:ascii="宋体" w:hAnsi="宋体" w:hint="eastAsia"/>
        </w:rPr>
        <w:t>21．</w:t>
      </w:r>
      <w:r w:rsidRPr="003D1863">
        <w:rPr>
          <w:rFonts w:ascii="宋体" w:hAnsi="宋体" w:hint="eastAsia"/>
          <w:kern w:val="0"/>
          <w:position w:val="-24"/>
          <w:shd w:val="clear" w:color="auto" w:fill="FFFFFF"/>
          <w:lang w:bidi="ar"/>
        </w:rPr>
        <w:object w:dxaOrig="239" w:dyaOrig="619">
          <v:shape id="对象 222" o:spid="_x0000fc2ab786-d028-49aa-908b-84fc7eec7729_i1184" type="#_x0000fc2ab786-d028-49aa-908b-84fc7eec7729_t75" alt="e卷通组卷系统 www.zujuan.com" style="width:12pt;height:30.75pt;mso-position-horizontal-relative:page;mso-position-vertical-relative:page" o:ole="">
            <v:imagedata r:id="rIdfc2ab786-d028-49aa-908b-84fc7eec7729284" o:title=""/>
          </v:shape>
          <o:OLEObject Type="Embed" ProgID="Equation.3" ShapeID="对象 222" DrawAspect="Content" ObjectID="_1515580678" r:id="rIdfc2ab786-d028-49aa-908b-84fc7eec7729285">
            <o:FieldCodes>\* MERGEFORMAT</o:FieldCodes>
          </o:OLEObject>
        </w:object>
      </w:r>
      <w:r w:rsidR="003D1863" w:rsidRPr="003D1863">
        <w:rPr>
          <w:rFonts w:ascii="宋体" w:hAnsi="宋体" w:hint="eastAsia"/>
          <w:kern w:val="0"/>
          <w:shd w:val="clear" w:color="auto" w:fill="FFFFFF"/>
          <w:lang w:bidi="ar"/>
        </w:rPr>
        <w:t>．</w:t>
      </w:r>
    </w:p>
    <w:p w:rsidR="001D696A" w:rsidRPr="003D1863" w:rsidRDefault="001D696A" w:rsidP="003D1863">
      <w:r w:rsidRPr="003D1863">
        <w:rPr>
          <w:rFonts w:ascii="宋体" w:hAnsi="宋体" w:hint="eastAsia"/>
        </w:rPr>
        <w:t>【解析】</w:t>
      </w:r>
    </w:p>
    <w:p w:rsidR="001D696A" w:rsidRPr="003D1863" w:rsidRDefault="001D696A" w:rsidP="003D1863">
      <w:r w:rsidRPr="003D1863">
        <w:rPr>
          <w:rFonts w:ascii="宋体" w:hAnsi="宋体" w:hint="eastAsia"/>
        </w:rPr>
        <w:t>试题分析</w:t>
      </w:r>
      <w:r w:rsidR="003D1863" w:rsidRPr="003D1863">
        <w:rPr>
          <w:rFonts w:ascii="宋体" w:hAnsi="宋体" w:hint="eastAsia"/>
        </w:rPr>
        <w:t>：</w:t>
      </w:r>
      <w:r w:rsidRPr="003D1863">
        <w:rPr>
          <w:rFonts w:ascii="宋体" w:hAnsi="宋体" w:hint="eastAsia"/>
          <w:shd w:val="clear" w:color="auto" w:fill="FFFFFF"/>
        </w:rPr>
        <w:t>根据题意画出树状图，再由树状图求得所有等可能的结果与他获胜的情况，再利用概率公式求解即可求得答案</w:t>
      </w:r>
      <w:r w:rsidR="003D1863" w:rsidRPr="003D1863">
        <w:rPr>
          <w:rFonts w:ascii="宋体" w:hAnsi="宋体" w:hint="eastAsia"/>
          <w:shd w:val="clear" w:color="auto" w:fill="FFFFFF"/>
        </w:rPr>
        <w:t>．</w:t>
      </w:r>
    </w:p>
    <w:p w:rsidR="001D696A" w:rsidRPr="003D1863" w:rsidRDefault="001D696A" w:rsidP="003D1863">
      <w:r w:rsidRPr="003D1863">
        <w:rPr>
          <w:rFonts w:ascii="宋体" w:hAnsi="宋体" w:hint="eastAsia"/>
        </w:rPr>
        <w:t>试题解析</w:t>
      </w:r>
      <w:r w:rsidR="003D1863" w:rsidRPr="003D1863">
        <w:rPr>
          <w:rFonts w:ascii="宋体" w:hAnsi="宋体" w:hint="eastAsia"/>
        </w:rPr>
        <w:t>：</w:t>
      </w:r>
      <w:r w:rsidRPr="003D1863">
        <w:rPr>
          <w:rFonts w:ascii="宋体" w:hAnsi="宋体" w:hint="eastAsia"/>
          <w:kern w:val="0"/>
          <w:shd w:val="clear" w:color="auto" w:fill="FFFFFF"/>
          <w:lang w:bidi="ar"/>
        </w:rPr>
        <w:t>画树状图得</w:t>
      </w:r>
      <w:r w:rsidR="003D1863" w:rsidRPr="003D1863">
        <w:rPr>
          <w:rFonts w:ascii="宋体" w:hAnsi="宋体" w:hint="eastAsia"/>
          <w:kern w:val="0"/>
          <w:shd w:val="clear" w:color="auto" w:fill="FFFFFF"/>
          <w:lang w:bidi="ar"/>
        </w:rPr>
        <w:t>：</w:t>
      </w:r>
    </w:p>
    <w:p w:rsidR="001D696A" w:rsidRPr="003D1863" w:rsidRDefault="001D696A" w:rsidP="003D1863">
      <w:r w:rsidRPr="003D1863">
        <w:rPr>
          <w:rFonts w:ascii="宋体" w:hAnsi="宋体" w:hint="eastAsia"/>
        </w:rPr>
        <w:pict>
          <v:shape id="图片 220" o:spid="_x0000fc2ab786-d028-49aa-908b-84fc7eec7729_i1185" type="#_x0000fc2ab786-d028-49aa-908b-84fc7eec7729_t75" alt="e卷通组卷系统 www.zujuan.com" style="width:142.5pt;height:86.25pt;mso-position-horizontal-relative:page;mso-position-vertical-relative:page">
            <v:imagedata r:id="rIdfc2ab786-d028-49aa-908b-84fc7eec7729286" o:title=""/>
          </v:shape>
        </w:pict>
      </w:r>
    </w:p>
    <w:p w:rsidR="001D696A" w:rsidRPr="003D1863" w:rsidRDefault="001D696A" w:rsidP="003D1863">
      <w:r w:rsidRPr="003D1863">
        <w:rPr>
          <w:rFonts w:ascii="宋体" w:hAnsi="宋体" w:hint="eastAsia"/>
          <w:kern w:val="0"/>
          <w:shd w:val="clear" w:color="auto" w:fill="FFFFFF"/>
          <w:lang w:bidi="ar"/>
        </w:rPr>
        <w:t>∵共有4种等可能的结果，在一个回合中，如果小明出“手心”，则他获胜的有1种情况，</w:t>
      </w:r>
    </w:p>
    <w:p w:rsidR="001D696A" w:rsidRPr="003D1863" w:rsidRDefault="001D696A" w:rsidP="003D1863">
      <w:r w:rsidRPr="003D1863">
        <w:rPr>
          <w:rFonts w:ascii="宋体" w:hAnsi="宋体" w:hint="eastAsia"/>
          <w:kern w:val="0"/>
          <w:shd w:val="clear" w:color="auto" w:fill="FFFFFF"/>
          <w:lang w:bidi="ar"/>
        </w:rPr>
        <w:t>∴他获胜的概率是</w:t>
      </w:r>
      <w:r w:rsidRPr="003D1863">
        <w:rPr>
          <w:rFonts w:ascii="宋体" w:hAnsi="宋体" w:hint="eastAsia"/>
          <w:kern w:val="0"/>
          <w:position w:val="-24"/>
          <w:shd w:val="clear" w:color="auto" w:fill="FFFFFF"/>
          <w:lang w:bidi="ar"/>
        </w:rPr>
        <w:object w:dxaOrig="239" w:dyaOrig="619">
          <v:shape id="对象 221" o:spid="_x0000fc2ab786-d028-49aa-908b-84fc7eec7729_i1186" type="#_x0000fc2ab786-d028-49aa-908b-84fc7eec7729_t75" alt="e卷通组卷系统 www.zujuan.com" style="width:12pt;height:30.75pt;mso-position-horizontal-relative:page;mso-position-vertical-relative:page" o:ole="">
            <v:fill o:detectmouseclick="t"/>
            <v:imagedata r:id="rIdfc2ab786-d028-49aa-908b-84fc7eec7729284" o:title=""/>
          </v:shape>
          <o:OLEObject Type="Embed" ProgID="Equation.3" ShapeID="对象 221" DrawAspect="Content" ObjectID="_1515580679" r:id="rIdfc2ab786-d028-49aa-908b-84fc7eec7729287">
            <o:FieldCodes>\* MERGEFORMAT</o:FieldCodes>
          </o:OLEObject>
        </w:object>
      </w:r>
      <w:r w:rsidR="003D1863" w:rsidRPr="003D1863">
        <w:rPr>
          <w:rFonts w:ascii="宋体" w:hAnsi="宋体" w:hint="eastAsia"/>
          <w:kern w:val="0"/>
          <w:shd w:val="clear" w:color="auto" w:fill="FFFFFF"/>
          <w:lang w:bidi="ar"/>
        </w:rPr>
        <w:t>．</w:t>
      </w:r>
    </w:p>
    <w:p w:rsidR="001D696A" w:rsidRPr="003D1863" w:rsidRDefault="001D696A" w:rsidP="003D1863">
      <w:r w:rsidRPr="003D1863">
        <w:rPr>
          <w:rFonts w:ascii="宋体" w:hAnsi="宋体" w:hint="eastAsia"/>
          <w:spacing w:val="15"/>
          <w:kern w:val="0"/>
          <w:lang w:bidi="ar"/>
        </w:rPr>
        <w:t>考点</w:t>
      </w:r>
      <w:r w:rsidR="003D1863" w:rsidRPr="003D1863">
        <w:rPr>
          <w:rFonts w:ascii="宋体" w:hAnsi="宋体" w:hint="eastAsia"/>
          <w:spacing w:val="15"/>
          <w:kern w:val="0"/>
          <w:lang w:bidi="ar"/>
        </w:rPr>
        <w:t>：</w:t>
      </w:r>
      <w:r w:rsidRPr="003D1863">
        <w:rPr>
          <w:rFonts w:ascii="宋体" w:hAnsi="宋体" w:hint="eastAsia"/>
          <w:shd w:val="clear" w:color="auto" w:fill="FFFFFF"/>
        </w:rPr>
        <w:t>用列表法或画树状图法求概率</w:t>
      </w:r>
      <w:r w:rsidR="003D1863" w:rsidRPr="003D1863">
        <w:rPr>
          <w:rFonts w:ascii="宋体" w:hAnsi="宋体" w:hint="eastAsia"/>
          <w:shd w:val="clear" w:color="auto" w:fill="FFFFFF"/>
        </w:rPr>
        <w:t>．</w:t>
      </w:r>
    </w:p>
    <w:p w:rsidR="00CE783A" w:rsidRPr="0009439F" w:rsidRDefault="00CE783A" w:rsidP="0009439F">
      <w:r w:rsidRPr="0009439F">
        <w:rPr>
          <w:rFonts w:hint="eastAsia"/>
        </w:rPr>
        <w:t>22．</w:t>
      </w:r>
      <w:r w:rsidR="001733D6">
        <w:rPr>
          <w:rFonts w:hint="eastAsia"/>
        </w:rPr>
        <w:t>（</w:t>
      </w:r>
      <w:r w:rsidRPr="0009439F">
        <w:rPr>
          <w:rFonts w:hint="eastAsia"/>
        </w:rPr>
        <w:t>1</w:t>
      </w:r>
      <w:r w:rsidR="001733D6">
        <w:rPr>
          <w:rFonts w:hint="eastAsia"/>
        </w:rPr>
        <w:t>）</w:t>
      </w:r>
      <w:r w:rsidRPr="0009439F">
        <w:rPr>
          <w:rFonts w:hint="eastAsia"/>
        </w:rPr>
        <w:t>“文明劝导员”</w:t>
      </w:r>
      <w:r w:rsidR="0009439F">
        <w:rPr>
          <w:rFonts w:hint="eastAsia"/>
        </w:rPr>
        <w:t xml:space="preserve"> </w:t>
      </w:r>
      <w:r w:rsidRPr="0009439F">
        <w:rPr>
          <w:rFonts w:hint="eastAsia"/>
        </w:rPr>
        <w:t>胸章</w:t>
      </w:r>
      <w:r w:rsidRPr="0009439F">
        <w:rPr>
          <w:rFonts w:hint="eastAsia"/>
        </w:rPr>
        <w:t>5</w:t>
      </w:r>
      <w:r w:rsidRPr="0009439F">
        <w:rPr>
          <w:rFonts w:hint="eastAsia"/>
        </w:rPr>
        <w:t>只、“文明监督岗”</w:t>
      </w:r>
      <w:r w:rsidR="0009439F">
        <w:rPr>
          <w:rFonts w:hint="eastAsia"/>
        </w:rPr>
        <w:t xml:space="preserve"> </w:t>
      </w:r>
      <w:r w:rsidRPr="0009439F">
        <w:rPr>
          <w:rFonts w:hint="eastAsia"/>
        </w:rPr>
        <w:t>胸章</w:t>
      </w:r>
      <w:r w:rsidRPr="0009439F">
        <w:rPr>
          <w:rFonts w:hint="eastAsia"/>
        </w:rPr>
        <w:t>10</w:t>
      </w:r>
      <w:r w:rsidRPr="0009439F">
        <w:rPr>
          <w:rFonts w:hint="eastAsia"/>
        </w:rPr>
        <w:t>只；</w:t>
      </w:r>
      <w:r w:rsidR="001733D6">
        <w:rPr>
          <w:rFonts w:hint="eastAsia"/>
        </w:rPr>
        <w:t>（</w:t>
      </w:r>
      <w:r w:rsidRPr="0009439F">
        <w:rPr>
          <w:rFonts w:hint="eastAsia"/>
        </w:rPr>
        <w:t>2</w:t>
      </w:r>
      <w:r w:rsidR="001733D6">
        <w:rPr>
          <w:rFonts w:hint="eastAsia"/>
        </w:rPr>
        <w:t>）</w:t>
      </w:r>
      <w:r w:rsidRPr="0009439F">
        <w:rPr>
          <w:rFonts w:hint="eastAsia"/>
          <w:position w:val="-24"/>
        </w:rPr>
        <w:object w:dxaOrig="219" w:dyaOrig="619">
          <v:shape id="对象 191" o:spid="_x00009e500a03-2188-4ca5-a06d-a314fb51961c_i1163" type="#_x00009e500a03-2188-4ca5-a06d-a314fb51961c_t75" alt="e卷通组卷系统 www.zujuan.com" style="width:11.25pt;height:30.75pt;mso-position-horizontal-relative:page;mso-position-vertical-relative:page" o:ole="">
            <v:fill o:detectmouseclick="t"/>
            <v:imagedata r:id="rId9e500a03-2188-4ca5-a06d-a314fb51961c223" o:title=""/>
          </v:shape>
          <o:OLEObject Type="Embed" ProgID="Equation.KSEE3" ShapeID="对象 191" DrawAspect="Content" ObjectID="_1515569847" r:id="rId9e500a03-2188-4ca5-a06d-a314fb51961c224">
            <o:FieldCodes>\* MERGEFORMAT</o:FieldCodes>
          </o:OLEObject>
        </w:object>
      </w:r>
    </w:p>
    <w:p w:rsidR="00CE783A" w:rsidRPr="0009439F" w:rsidRDefault="00CE783A" w:rsidP="0009439F">
      <w:r w:rsidRPr="0009439F">
        <w:rPr>
          <w:rFonts w:hint="eastAsia"/>
        </w:rPr>
        <w:t>【解析】</w:t>
      </w:r>
    </w:p>
    <w:p w:rsidR="00CE783A" w:rsidRPr="0009439F" w:rsidRDefault="00CE783A" w:rsidP="0009439F">
      <w:r w:rsidRPr="0009439F">
        <w:rPr>
          <w:rFonts w:hint="eastAsia"/>
        </w:rPr>
        <w:t>试题分析：</w:t>
      </w:r>
      <w:r w:rsidR="001733D6">
        <w:rPr>
          <w:rFonts w:hint="eastAsia"/>
        </w:rPr>
        <w:t>（</w:t>
      </w:r>
      <w:r w:rsidRPr="0009439F">
        <w:rPr>
          <w:rFonts w:hint="eastAsia"/>
        </w:rPr>
        <w:t>1</w:t>
      </w:r>
      <w:r w:rsidR="001733D6">
        <w:rPr>
          <w:rFonts w:hint="eastAsia"/>
        </w:rPr>
        <w:t>）</w:t>
      </w:r>
      <w:r w:rsidRPr="0009439F">
        <w:rPr>
          <w:rFonts w:hint="eastAsia"/>
        </w:rPr>
        <w:t>首先设九（一）班制作的“文明劝导员”胸章和“文明监督岗”</w:t>
      </w:r>
      <w:r w:rsidR="0009439F">
        <w:rPr>
          <w:rFonts w:hint="eastAsia"/>
        </w:rPr>
        <w:t xml:space="preserve"> </w:t>
      </w:r>
      <w:r w:rsidRPr="0009439F">
        <w:rPr>
          <w:rFonts w:hint="eastAsia"/>
        </w:rPr>
        <w:t>胸章分别为</w:t>
      </w:r>
      <w:r w:rsidRPr="0009439F">
        <w:rPr>
          <w:rFonts w:hint="eastAsia"/>
        </w:rPr>
        <w:t>x</w:t>
      </w:r>
      <w:r w:rsidRPr="0009439F">
        <w:rPr>
          <w:rFonts w:hint="eastAsia"/>
        </w:rPr>
        <w:t>只、</w:t>
      </w:r>
      <w:r w:rsidRPr="0009439F">
        <w:rPr>
          <w:rFonts w:hint="eastAsia"/>
        </w:rPr>
        <w:t>y</w:t>
      </w:r>
      <w:r w:rsidRPr="0009439F">
        <w:rPr>
          <w:rFonts w:hint="eastAsia"/>
        </w:rPr>
        <w:t>只，然后根据题意列出二元一次方程组，从而求出</w:t>
      </w:r>
      <w:r w:rsidRPr="0009439F">
        <w:rPr>
          <w:rFonts w:hint="eastAsia"/>
        </w:rPr>
        <w:t>x</w:t>
      </w:r>
      <w:r w:rsidRPr="0009439F">
        <w:rPr>
          <w:rFonts w:hint="eastAsia"/>
        </w:rPr>
        <w:t>和</w:t>
      </w:r>
      <w:r w:rsidRPr="0009439F">
        <w:rPr>
          <w:rFonts w:hint="eastAsia"/>
        </w:rPr>
        <w:t>y</w:t>
      </w:r>
      <w:r w:rsidRPr="0009439F">
        <w:rPr>
          <w:rFonts w:hint="eastAsia"/>
        </w:rPr>
        <w:t>的值，得出答案；</w:t>
      </w:r>
      <w:r w:rsidR="001733D6">
        <w:rPr>
          <w:rFonts w:hint="eastAsia"/>
        </w:rPr>
        <w:t>（</w:t>
      </w:r>
      <w:r w:rsidRPr="0009439F">
        <w:rPr>
          <w:rFonts w:hint="eastAsia"/>
        </w:rPr>
        <w:t>2</w:t>
      </w:r>
      <w:r w:rsidR="001733D6">
        <w:rPr>
          <w:rFonts w:hint="eastAsia"/>
        </w:rPr>
        <w:t>）</w:t>
      </w:r>
      <w:r w:rsidRPr="0009439F">
        <w:rPr>
          <w:rFonts w:hint="eastAsia"/>
        </w:rPr>
        <w:t>首先把两只“文明劝导员”</w:t>
      </w:r>
      <w:r w:rsidR="0009439F">
        <w:rPr>
          <w:rFonts w:hint="eastAsia"/>
        </w:rPr>
        <w:t xml:space="preserve"> </w:t>
      </w:r>
      <w:r w:rsidRPr="0009439F">
        <w:rPr>
          <w:rFonts w:hint="eastAsia"/>
        </w:rPr>
        <w:t>胸章记为</w:t>
      </w:r>
      <w:r w:rsidRPr="0009439F">
        <w:rPr>
          <w:rFonts w:hint="eastAsia"/>
        </w:rPr>
        <w:t>a</w:t>
      </w:r>
      <w:r w:rsidRPr="0009439F">
        <w:rPr>
          <w:rFonts w:hint="eastAsia"/>
          <w:vertAlign w:val="subscript"/>
        </w:rPr>
        <w:t>1</w:t>
      </w:r>
      <w:r w:rsidRPr="0009439F">
        <w:rPr>
          <w:rFonts w:hint="eastAsia"/>
          <w:vertAlign w:val="subscript"/>
        </w:rPr>
        <w:t>、</w:t>
      </w:r>
      <w:r w:rsidRPr="0009439F">
        <w:rPr>
          <w:rFonts w:hint="eastAsia"/>
        </w:rPr>
        <w:t>a</w:t>
      </w:r>
      <w:r w:rsidRPr="0009439F">
        <w:rPr>
          <w:rFonts w:hint="eastAsia"/>
          <w:vertAlign w:val="subscript"/>
        </w:rPr>
        <w:t>2</w:t>
      </w:r>
      <w:r w:rsidRPr="0009439F">
        <w:rPr>
          <w:rFonts w:hint="eastAsia"/>
          <w:vertAlign w:val="subscript"/>
        </w:rPr>
        <w:t>；</w:t>
      </w:r>
      <w:r w:rsidRPr="0009439F">
        <w:rPr>
          <w:rFonts w:hint="eastAsia"/>
        </w:rPr>
        <w:t>3</w:t>
      </w:r>
      <w:r w:rsidRPr="0009439F">
        <w:rPr>
          <w:rFonts w:hint="eastAsia"/>
        </w:rPr>
        <w:t>只“文明监督岗”</w:t>
      </w:r>
      <w:r w:rsidR="0009439F">
        <w:rPr>
          <w:rFonts w:hint="eastAsia"/>
        </w:rPr>
        <w:t xml:space="preserve"> </w:t>
      </w:r>
      <w:r w:rsidRPr="0009439F">
        <w:rPr>
          <w:rFonts w:hint="eastAsia"/>
        </w:rPr>
        <w:t>胸章记为</w:t>
      </w:r>
      <w:r w:rsidRPr="0009439F">
        <w:rPr>
          <w:rFonts w:hint="eastAsia"/>
        </w:rPr>
        <w:t>b</w:t>
      </w:r>
      <w:r w:rsidRPr="0009439F">
        <w:rPr>
          <w:rFonts w:hint="eastAsia"/>
          <w:vertAlign w:val="subscript"/>
        </w:rPr>
        <w:t>1</w:t>
      </w:r>
      <w:r w:rsidRPr="0009439F">
        <w:rPr>
          <w:rFonts w:hint="eastAsia"/>
          <w:vertAlign w:val="subscript"/>
        </w:rPr>
        <w:t>、</w:t>
      </w:r>
      <w:r w:rsidRPr="0009439F">
        <w:rPr>
          <w:rFonts w:hint="eastAsia"/>
        </w:rPr>
        <w:t>b</w:t>
      </w:r>
      <w:r w:rsidRPr="0009439F">
        <w:rPr>
          <w:rFonts w:hint="eastAsia"/>
          <w:vertAlign w:val="subscript"/>
        </w:rPr>
        <w:t>2</w:t>
      </w:r>
      <w:r w:rsidRPr="0009439F">
        <w:rPr>
          <w:rFonts w:hint="eastAsia"/>
          <w:vertAlign w:val="subscript"/>
        </w:rPr>
        <w:t>、</w:t>
      </w:r>
      <w:r w:rsidRPr="0009439F">
        <w:rPr>
          <w:rFonts w:hint="eastAsia"/>
        </w:rPr>
        <w:t>b</w:t>
      </w:r>
      <w:r w:rsidRPr="0009439F">
        <w:rPr>
          <w:rFonts w:hint="eastAsia"/>
          <w:vertAlign w:val="subscript"/>
        </w:rPr>
        <w:t>3</w:t>
      </w:r>
      <w:r w:rsidR="001733D6">
        <w:rPr>
          <w:rFonts w:hint="eastAsia"/>
        </w:rPr>
        <w:t>，</w:t>
      </w:r>
      <w:r w:rsidRPr="0009439F">
        <w:rPr>
          <w:rFonts w:hint="eastAsia"/>
        </w:rPr>
        <w:t>然后根据题意进行列表，根据概率的计算法则得出概率</w:t>
      </w:r>
      <w:r w:rsidR="001733D6">
        <w:rPr>
          <w:rFonts w:hint="eastAsia"/>
        </w:rPr>
        <w:t>．</w:t>
      </w:r>
    </w:p>
    <w:p w:rsidR="00CE783A" w:rsidRPr="0009439F" w:rsidRDefault="00CE783A" w:rsidP="0009439F">
      <w:r w:rsidRPr="0009439F">
        <w:rPr>
          <w:rFonts w:hint="eastAsia"/>
        </w:rPr>
        <w:t>试题解析：</w:t>
      </w:r>
      <w:r w:rsidR="001733D6">
        <w:rPr>
          <w:rFonts w:hint="eastAsia"/>
        </w:rPr>
        <w:t>（</w:t>
      </w:r>
      <w:r w:rsidRPr="0009439F">
        <w:rPr>
          <w:rFonts w:hint="eastAsia"/>
        </w:rPr>
        <w:t>1</w:t>
      </w:r>
      <w:r w:rsidR="001733D6">
        <w:rPr>
          <w:rFonts w:hint="eastAsia"/>
        </w:rPr>
        <w:t>）</w:t>
      </w:r>
      <w:r w:rsidRPr="0009439F">
        <w:rPr>
          <w:rFonts w:hint="eastAsia"/>
        </w:rPr>
        <w:t>设九（一）班制作的“文明劝导员”胸章和“文明监督岗”</w:t>
      </w:r>
      <w:r w:rsidR="0009439F">
        <w:rPr>
          <w:rFonts w:hint="eastAsia"/>
        </w:rPr>
        <w:t xml:space="preserve"> </w:t>
      </w:r>
      <w:r w:rsidRPr="0009439F">
        <w:rPr>
          <w:rFonts w:hint="eastAsia"/>
        </w:rPr>
        <w:t>胸章分别为</w:t>
      </w:r>
      <w:r w:rsidRPr="0009439F">
        <w:rPr>
          <w:rFonts w:hint="eastAsia"/>
        </w:rPr>
        <w:t>x</w:t>
      </w:r>
      <w:r w:rsidRPr="0009439F">
        <w:rPr>
          <w:rFonts w:hint="eastAsia"/>
        </w:rPr>
        <w:t>只、</w:t>
      </w:r>
      <w:r w:rsidRPr="0009439F">
        <w:rPr>
          <w:rFonts w:hint="eastAsia"/>
        </w:rPr>
        <w:t>y</w:t>
      </w:r>
      <w:r w:rsidRPr="0009439F">
        <w:rPr>
          <w:rFonts w:hint="eastAsia"/>
        </w:rPr>
        <w:t>只，</w:t>
      </w:r>
      <w:r w:rsidR="0009439F">
        <w:rPr>
          <w:rFonts w:hint="eastAsia"/>
        </w:rPr>
        <w:t xml:space="preserve">       </w:t>
      </w:r>
    </w:p>
    <w:p w:rsidR="00CE783A" w:rsidRPr="0009439F" w:rsidRDefault="00CE783A" w:rsidP="0009439F">
      <w:r w:rsidRPr="0009439F">
        <w:rPr>
          <w:rFonts w:hint="eastAsia"/>
        </w:rPr>
        <w:t>根据题意得：</w:t>
      </w:r>
      <w:r w:rsidRPr="0009439F">
        <w:rPr>
          <w:rFonts w:hint="eastAsia"/>
          <w:position w:val="-60"/>
        </w:rPr>
        <w:pict>
          <v:shape id="图片 114" o:spid="_x00009e500a03-2188-4ca5-a06d-a314fb51961c_i1164" type="#_x00009e500a03-2188-4ca5-a06d-a314fb51961c_t75" alt="e卷通组卷系统 www.zujuan.com" style="width:93.75pt;height:66pt;mso-position-horizontal-relative:page;mso-position-vertical-relative:page">
            <v:imagedata r:id="rId9e500a03-2188-4ca5-a06d-a314fb51961c225" o:title=""/>
          </v:shape>
        </w:pict>
      </w:r>
      <w:r w:rsidR="0009439F">
        <w:rPr>
          <w:rFonts w:hint="eastAsia"/>
        </w:rPr>
        <w:t xml:space="preserve">      </w:t>
      </w:r>
      <w:r w:rsidRPr="0009439F">
        <w:rPr>
          <w:rFonts w:hint="eastAsia"/>
        </w:rPr>
        <w:t>解得：</w:t>
      </w:r>
      <w:r w:rsidR="0009439F">
        <w:rPr>
          <w:rFonts w:hint="eastAsia"/>
        </w:rPr>
        <w:t xml:space="preserve"> </w:t>
      </w:r>
      <w:r w:rsidRPr="0009439F">
        <w:rPr>
          <w:rFonts w:hint="eastAsia"/>
          <w:position w:val="-30"/>
        </w:rPr>
        <w:pict>
          <v:shape id="图片 115" o:spid="_x00009e500a03-2188-4ca5-a06d-a314fb51961c_i1165" type="#_x00009e500a03-2188-4ca5-a06d-a314fb51961c_t75" alt="e卷通组卷系统 www.zujuan.com" style="width:42.75pt;height:36pt;mso-position-horizontal-relative:page;mso-position-vertical-relative:page">
            <v:imagedata r:id="rId9e500a03-2188-4ca5-a06d-a314fb51961c226" o:title=""/>
          </v:shape>
        </w:pict>
      </w:r>
      <w:r w:rsidR="0009439F">
        <w:rPr>
          <w:rFonts w:hint="eastAsia"/>
        </w:rPr>
        <w:t xml:space="preserve">    </w:t>
      </w:r>
      <w:r w:rsidRPr="0009439F">
        <w:rPr>
          <w:rFonts w:hint="eastAsia"/>
        </w:rPr>
        <w:t>经检验符合题意，</w:t>
      </w:r>
    </w:p>
    <w:p w:rsidR="00CE783A" w:rsidRPr="0009439F" w:rsidRDefault="00CE783A" w:rsidP="0009439F">
      <w:r w:rsidRPr="0009439F">
        <w:rPr>
          <w:rFonts w:hint="eastAsia"/>
        </w:rPr>
        <w:t>所以九（一）班制作了“文明劝导员”</w:t>
      </w:r>
      <w:r w:rsidR="0009439F">
        <w:rPr>
          <w:rFonts w:hint="eastAsia"/>
        </w:rPr>
        <w:t xml:space="preserve"> </w:t>
      </w:r>
      <w:r w:rsidRPr="0009439F">
        <w:rPr>
          <w:rFonts w:hint="eastAsia"/>
        </w:rPr>
        <w:t>胸章</w:t>
      </w:r>
      <w:r w:rsidRPr="0009439F">
        <w:rPr>
          <w:rFonts w:hint="eastAsia"/>
        </w:rPr>
        <w:t>5</w:t>
      </w:r>
      <w:r w:rsidRPr="0009439F">
        <w:rPr>
          <w:rFonts w:hint="eastAsia"/>
        </w:rPr>
        <w:t>只、“文明监督岗”</w:t>
      </w:r>
      <w:r w:rsidR="0009439F">
        <w:rPr>
          <w:rFonts w:hint="eastAsia"/>
        </w:rPr>
        <w:t xml:space="preserve"> </w:t>
      </w:r>
      <w:r w:rsidRPr="0009439F">
        <w:rPr>
          <w:rFonts w:hint="eastAsia"/>
        </w:rPr>
        <w:t>胸章</w:t>
      </w:r>
      <w:r w:rsidRPr="0009439F">
        <w:rPr>
          <w:rFonts w:hint="eastAsia"/>
        </w:rPr>
        <w:t>10</w:t>
      </w:r>
      <w:r w:rsidRPr="0009439F">
        <w:rPr>
          <w:rFonts w:hint="eastAsia"/>
        </w:rPr>
        <w:t>只</w:t>
      </w:r>
      <w:r w:rsidR="00671603">
        <w:rPr>
          <w:rFonts w:hint="eastAsia"/>
        </w:rPr>
        <w:t>．</w:t>
      </w:r>
      <w:r w:rsidR="0009439F">
        <w:rPr>
          <w:rFonts w:hint="eastAsia"/>
        </w:rPr>
        <w:t xml:space="preserve">         </w:t>
      </w:r>
    </w:p>
    <w:p w:rsidR="00CE783A" w:rsidRPr="0009439F" w:rsidRDefault="001733D6" w:rsidP="0009439F">
      <w:r>
        <w:rPr>
          <w:rFonts w:hint="eastAsia"/>
        </w:rPr>
        <w:t>（</w:t>
      </w:r>
      <w:r w:rsidR="00CE783A" w:rsidRPr="0009439F">
        <w:rPr>
          <w:rFonts w:hint="eastAsia"/>
        </w:rPr>
        <w:t>2</w:t>
      </w:r>
      <w:r>
        <w:rPr>
          <w:rFonts w:hint="eastAsia"/>
        </w:rPr>
        <w:t>）</w:t>
      </w:r>
      <w:r w:rsidR="00CE783A" w:rsidRPr="0009439F">
        <w:rPr>
          <w:rFonts w:hint="eastAsia"/>
        </w:rPr>
        <w:t>由题可知，盒中剩余的“文明劝导员”</w:t>
      </w:r>
      <w:r w:rsidR="0009439F">
        <w:rPr>
          <w:rFonts w:hint="eastAsia"/>
        </w:rPr>
        <w:t xml:space="preserve"> </w:t>
      </w:r>
      <w:r w:rsidR="00CE783A" w:rsidRPr="0009439F">
        <w:rPr>
          <w:rFonts w:hint="eastAsia"/>
        </w:rPr>
        <w:t>胸章和“文明监督岗”</w:t>
      </w:r>
      <w:r w:rsidR="0009439F">
        <w:rPr>
          <w:rFonts w:hint="eastAsia"/>
        </w:rPr>
        <w:t xml:space="preserve"> </w:t>
      </w:r>
      <w:r w:rsidR="00CE783A" w:rsidRPr="0009439F">
        <w:rPr>
          <w:rFonts w:hint="eastAsia"/>
        </w:rPr>
        <w:t>胸章分别为</w:t>
      </w:r>
      <w:r w:rsidR="00CE783A" w:rsidRPr="0009439F">
        <w:rPr>
          <w:rFonts w:hint="eastAsia"/>
        </w:rPr>
        <w:t>2</w:t>
      </w:r>
      <w:r w:rsidR="00CE783A" w:rsidRPr="0009439F">
        <w:rPr>
          <w:rFonts w:hint="eastAsia"/>
        </w:rPr>
        <w:t>只、</w:t>
      </w:r>
      <w:r w:rsidR="00CE783A" w:rsidRPr="0009439F">
        <w:rPr>
          <w:rFonts w:hint="eastAsia"/>
        </w:rPr>
        <w:t>3</w:t>
      </w:r>
      <w:r w:rsidR="00CE783A" w:rsidRPr="0009439F">
        <w:rPr>
          <w:rFonts w:hint="eastAsia"/>
        </w:rPr>
        <w:t>只，我们不妨把两只“文明劝导员”</w:t>
      </w:r>
      <w:r w:rsidR="0009439F">
        <w:rPr>
          <w:rFonts w:hint="eastAsia"/>
        </w:rPr>
        <w:t xml:space="preserve"> </w:t>
      </w:r>
      <w:r w:rsidR="00CE783A" w:rsidRPr="0009439F">
        <w:rPr>
          <w:rFonts w:hint="eastAsia"/>
        </w:rPr>
        <w:t>胸章记为</w:t>
      </w:r>
      <w:r w:rsidR="00CE783A" w:rsidRPr="0009439F">
        <w:rPr>
          <w:rFonts w:hint="eastAsia"/>
        </w:rPr>
        <w:t>a</w:t>
      </w:r>
      <w:r w:rsidR="00CE783A" w:rsidRPr="0009439F">
        <w:rPr>
          <w:rFonts w:hint="eastAsia"/>
          <w:vertAlign w:val="subscript"/>
        </w:rPr>
        <w:t>1</w:t>
      </w:r>
      <w:r w:rsidR="00CE783A" w:rsidRPr="0009439F">
        <w:rPr>
          <w:rFonts w:hint="eastAsia"/>
          <w:vertAlign w:val="subscript"/>
        </w:rPr>
        <w:t>、</w:t>
      </w:r>
      <w:r w:rsidR="00CE783A" w:rsidRPr="0009439F">
        <w:rPr>
          <w:rFonts w:hint="eastAsia"/>
        </w:rPr>
        <w:t>a</w:t>
      </w:r>
      <w:r w:rsidR="00CE783A" w:rsidRPr="0009439F">
        <w:rPr>
          <w:rFonts w:hint="eastAsia"/>
          <w:vertAlign w:val="subscript"/>
        </w:rPr>
        <w:t>2</w:t>
      </w:r>
      <w:r w:rsidR="00CE783A" w:rsidRPr="0009439F">
        <w:rPr>
          <w:rFonts w:hint="eastAsia"/>
          <w:vertAlign w:val="subscript"/>
        </w:rPr>
        <w:t>；</w:t>
      </w:r>
      <w:r w:rsidR="00CE783A" w:rsidRPr="0009439F">
        <w:rPr>
          <w:rFonts w:hint="eastAsia"/>
        </w:rPr>
        <w:t>3</w:t>
      </w:r>
      <w:r w:rsidR="00CE783A" w:rsidRPr="0009439F">
        <w:rPr>
          <w:rFonts w:hint="eastAsia"/>
        </w:rPr>
        <w:t>只“文明监督岗”</w:t>
      </w:r>
      <w:r w:rsidR="0009439F">
        <w:rPr>
          <w:rFonts w:hint="eastAsia"/>
        </w:rPr>
        <w:t xml:space="preserve"> </w:t>
      </w:r>
      <w:r w:rsidR="00CE783A" w:rsidRPr="0009439F">
        <w:rPr>
          <w:rFonts w:hint="eastAsia"/>
        </w:rPr>
        <w:t>胸章记为</w:t>
      </w:r>
      <w:r w:rsidR="00CE783A" w:rsidRPr="0009439F">
        <w:rPr>
          <w:rFonts w:hint="eastAsia"/>
        </w:rPr>
        <w:t>b</w:t>
      </w:r>
      <w:r w:rsidR="00CE783A" w:rsidRPr="0009439F">
        <w:rPr>
          <w:rFonts w:hint="eastAsia"/>
          <w:vertAlign w:val="subscript"/>
        </w:rPr>
        <w:t>1</w:t>
      </w:r>
      <w:r w:rsidR="00CE783A" w:rsidRPr="0009439F">
        <w:rPr>
          <w:rFonts w:hint="eastAsia"/>
          <w:vertAlign w:val="subscript"/>
        </w:rPr>
        <w:t>、</w:t>
      </w:r>
      <w:r w:rsidR="00CE783A" w:rsidRPr="0009439F">
        <w:rPr>
          <w:rFonts w:hint="eastAsia"/>
        </w:rPr>
        <w:t>b</w:t>
      </w:r>
      <w:r w:rsidR="00CE783A" w:rsidRPr="0009439F">
        <w:rPr>
          <w:rFonts w:hint="eastAsia"/>
          <w:vertAlign w:val="subscript"/>
        </w:rPr>
        <w:t>2</w:t>
      </w:r>
      <w:r w:rsidR="00CE783A" w:rsidRPr="0009439F">
        <w:rPr>
          <w:rFonts w:hint="eastAsia"/>
          <w:vertAlign w:val="subscript"/>
        </w:rPr>
        <w:t>、</w:t>
      </w:r>
      <w:r w:rsidR="00CE783A" w:rsidRPr="0009439F">
        <w:rPr>
          <w:rFonts w:hint="eastAsia"/>
        </w:rPr>
        <w:t>b</w:t>
      </w:r>
      <w:r w:rsidR="00CE783A" w:rsidRPr="0009439F">
        <w:rPr>
          <w:rFonts w:hint="eastAsia"/>
          <w:vertAlign w:val="subscript"/>
        </w:rPr>
        <w:t>3</w:t>
      </w:r>
      <w:r>
        <w:rPr>
          <w:rFonts w:hint="eastAsia"/>
        </w:rPr>
        <w:t>，</w:t>
      </w:r>
      <w:r w:rsidR="00CE783A" w:rsidRPr="0009439F">
        <w:rPr>
          <w:rFonts w:hint="eastAsia"/>
        </w:rPr>
        <w:t>则可列出表格如下：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941"/>
        <w:gridCol w:w="993"/>
        <w:gridCol w:w="993"/>
        <w:gridCol w:w="993"/>
        <w:gridCol w:w="941"/>
      </w:tblGrid>
      <w:tr w:rsidR="00CE783A" w:rsidRPr="0009439F" w:rsidTr="001733D6">
        <w:tc>
          <w:tcPr>
            <w:tcW w:w="940" w:type="dxa"/>
          </w:tcPr>
          <w:p w:rsidR="00CE783A" w:rsidRPr="0009439F" w:rsidRDefault="00CE783A" w:rsidP="0009439F">
          </w:p>
        </w:tc>
        <w:tc>
          <w:tcPr>
            <w:tcW w:w="941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a</w:t>
            </w:r>
            <w:r w:rsidRPr="0009439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993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a</w:t>
            </w:r>
            <w:r w:rsidRPr="0009439F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993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993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941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3</w:t>
            </w:r>
          </w:p>
        </w:tc>
      </w:tr>
      <w:tr w:rsidR="00CE783A" w:rsidRPr="0009439F" w:rsidTr="001733D6">
        <w:tc>
          <w:tcPr>
            <w:tcW w:w="940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a</w:t>
            </w:r>
            <w:r w:rsidRPr="0009439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941" w:type="dxa"/>
          </w:tcPr>
          <w:p w:rsidR="00CE783A" w:rsidRPr="0009439F" w:rsidRDefault="00CE783A" w:rsidP="0009439F">
          </w:p>
        </w:tc>
        <w:tc>
          <w:tcPr>
            <w:tcW w:w="993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a</w:t>
            </w:r>
            <w:r w:rsidRPr="0009439F">
              <w:rPr>
                <w:rFonts w:hint="eastAsia"/>
                <w:vertAlign w:val="subscript"/>
              </w:rPr>
              <w:t>1</w:t>
            </w:r>
            <w:r w:rsidR="0009439F">
              <w:rPr>
                <w:rFonts w:hint="eastAsia"/>
              </w:rPr>
              <w:t xml:space="preserve"> </w:t>
            </w:r>
            <w:r w:rsidRPr="0009439F">
              <w:rPr>
                <w:rFonts w:hint="eastAsia"/>
              </w:rPr>
              <w:t>a</w:t>
            </w:r>
            <w:r w:rsidRPr="0009439F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993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a</w:t>
            </w:r>
            <w:r w:rsidRPr="0009439F">
              <w:rPr>
                <w:rFonts w:hint="eastAsia"/>
                <w:vertAlign w:val="subscript"/>
              </w:rPr>
              <w:t>1</w:t>
            </w:r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993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a</w:t>
            </w:r>
            <w:r w:rsidRPr="0009439F">
              <w:rPr>
                <w:rFonts w:hint="eastAsia"/>
                <w:vertAlign w:val="subscript"/>
              </w:rPr>
              <w:t>1</w:t>
            </w:r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941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a</w:t>
            </w:r>
            <w:r w:rsidRPr="0009439F">
              <w:rPr>
                <w:rFonts w:hint="eastAsia"/>
                <w:vertAlign w:val="subscript"/>
              </w:rPr>
              <w:t>1</w:t>
            </w:r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3</w:t>
            </w:r>
          </w:p>
        </w:tc>
      </w:tr>
      <w:tr w:rsidR="00CE783A" w:rsidRPr="0009439F" w:rsidTr="001733D6">
        <w:tc>
          <w:tcPr>
            <w:tcW w:w="940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a</w:t>
            </w:r>
            <w:r w:rsidRPr="0009439F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941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a</w:t>
            </w:r>
            <w:r w:rsidRPr="0009439F">
              <w:rPr>
                <w:rFonts w:hint="eastAsia"/>
                <w:vertAlign w:val="subscript"/>
              </w:rPr>
              <w:t>2</w:t>
            </w:r>
            <w:r w:rsidR="0009439F">
              <w:rPr>
                <w:rFonts w:hint="eastAsia"/>
              </w:rPr>
              <w:t xml:space="preserve"> </w:t>
            </w:r>
            <w:r w:rsidRPr="0009439F">
              <w:rPr>
                <w:rFonts w:hint="eastAsia"/>
              </w:rPr>
              <w:t>a</w:t>
            </w:r>
            <w:r w:rsidRPr="0009439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993" w:type="dxa"/>
          </w:tcPr>
          <w:p w:rsidR="00CE783A" w:rsidRPr="0009439F" w:rsidRDefault="00CE783A" w:rsidP="0009439F">
          </w:p>
        </w:tc>
        <w:tc>
          <w:tcPr>
            <w:tcW w:w="993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a</w:t>
            </w:r>
            <w:r w:rsidRPr="0009439F">
              <w:rPr>
                <w:rFonts w:hint="eastAsia"/>
                <w:vertAlign w:val="subscript"/>
              </w:rPr>
              <w:t>2</w:t>
            </w:r>
            <w:r w:rsidR="0009439F">
              <w:rPr>
                <w:rFonts w:hint="eastAsia"/>
              </w:rPr>
              <w:t xml:space="preserve"> </w:t>
            </w:r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993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a</w:t>
            </w:r>
            <w:r w:rsidRPr="0009439F">
              <w:rPr>
                <w:rFonts w:hint="eastAsia"/>
                <w:vertAlign w:val="subscript"/>
              </w:rPr>
              <w:t>2</w:t>
            </w:r>
            <w:r w:rsidR="0009439F">
              <w:rPr>
                <w:rFonts w:hint="eastAsia"/>
              </w:rPr>
              <w:t xml:space="preserve"> </w:t>
            </w:r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941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a</w:t>
            </w:r>
            <w:r w:rsidRPr="0009439F">
              <w:rPr>
                <w:rFonts w:hint="eastAsia"/>
                <w:vertAlign w:val="subscript"/>
              </w:rPr>
              <w:t>2</w:t>
            </w:r>
            <w:r w:rsidR="0009439F">
              <w:rPr>
                <w:rFonts w:hint="eastAsia"/>
              </w:rPr>
              <w:t xml:space="preserve"> </w:t>
            </w:r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3</w:t>
            </w:r>
          </w:p>
        </w:tc>
      </w:tr>
      <w:tr w:rsidR="00CE783A" w:rsidRPr="0009439F" w:rsidTr="001733D6">
        <w:tc>
          <w:tcPr>
            <w:tcW w:w="940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941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1</w:t>
            </w:r>
            <w:r w:rsidR="0009439F">
              <w:rPr>
                <w:rFonts w:hint="eastAsia"/>
              </w:rPr>
              <w:t xml:space="preserve"> </w:t>
            </w:r>
            <w:r w:rsidRPr="0009439F">
              <w:rPr>
                <w:rFonts w:hint="eastAsia"/>
              </w:rPr>
              <w:t>a</w:t>
            </w:r>
            <w:r w:rsidRPr="0009439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993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1</w:t>
            </w:r>
            <w:r w:rsidRPr="0009439F">
              <w:rPr>
                <w:rFonts w:hint="eastAsia"/>
              </w:rPr>
              <w:t>a</w:t>
            </w:r>
            <w:r w:rsidRPr="0009439F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993" w:type="dxa"/>
          </w:tcPr>
          <w:p w:rsidR="00CE783A" w:rsidRPr="0009439F" w:rsidRDefault="00CE783A" w:rsidP="0009439F">
          </w:p>
        </w:tc>
        <w:tc>
          <w:tcPr>
            <w:tcW w:w="993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1</w:t>
            </w:r>
            <w:r w:rsidR="0009439F">
              <w:rPr>
                <w:rFonts w:hint="eastAsia"/>
              </w:rPr>
              <w:t xml:space="preserve"> </w:t>
            </w:r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941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1</w:t>
            </w:r>
            <w:r w:rsidR="0009439F">
              <w:rPr>
                <w:rFonts w:hint="eastAsia"/>
              </w:rPr>
              <w:t xml:space="preserve"> </w:t>
            </w:r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3</w:t>
            </w:r>
          </w:p>
        </w:tc>
      </w:tr>
      <w:tr w:rsidR="00CE783A" w:rsidRPr="0009439F" w:rsidTr="001733D6">
        <w:tc>
          <w:tcPr>
            <w:tcW w:w="940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941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2</w:t>
            </w:r>
            <w:r w:rsidR="0009439F">
              <w:rPr>
                <w:rFonts w:hint="eastAsia"/>
              </w:rPr>
              <w:t xml:space="preserve"> </w:t>
            </w:r>
            <w:r w:rsidRPr="0009439F">
              <w:rPr>
                <w:rFonts w:hint="eastAsia"/>
              </w:rPr>
              <w:t>a</w:t>
            </w:r>
            <w:r w:rsidRPr="0009439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993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2</w:t>
            </w:r>
            <w:r w:rsidRPr="0009439F">
              <w:rPr>
                <w:rFonts w:hint="eastAsia"/>
              </w:rPr>
              <w:t>a</w:t>
            </w:r>
            <w:r w:rsidRPr="0009439F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993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2</w:t>
            </w:r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993" w:type="dxa"/>
          </w:tcPr>
          <w:p w:rsidR="00CE783A" w:rsidRPr="0009439F" w:rsidRDefault="00CE783A" w:rsidP="0009439F">
          </w:p>
        </w:tc>
        <w:tc>
          <w:tcPr>
            <w:tcW w:w="941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2</w:t>
            </w:r>
            <w:r w:rsidR="0009439F">
              <w:rPr>
                <w:rFonts w:hint="eastAsia"/>
              </w:rPr>
              <w:t xml:space="preserve"> </w:t>
            </w:r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3</w:t>
            </w:r>
          </w:p>
        </w:tc>
      </w:tr>
      <w:tr w:rsidR="00CE783A" w:rsidRPr="0009439F" w:rsidTr="001733D6">
        <w:tc>
          <w:tcPr>
            <w:tcW w:w="940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3</w:t>
            </w:r>
          </w:p>
        </w:tc>
        <w:tc>
          <w:tcPr>
            <w:tcW w:w="941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3</w:t>
            </w:r>
            <w:r w:rsidR="0009439F">
              <w:rPr>
                <w:rFonts w:hint="eastAsia"/>
              </w:rPr>
              <w:t xml:space="preserve"> </w:t>
            </w:r>
            <w:r w:rsidRPr="0009439F">
              <w:rPr>
                <w:rFonts w:hint="eastAsia"/>
              </w:rPr>
              <w:t>a</w:t>
            </w:r>
            <w:r w:rsidRPr="0009439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993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3</w:t>
            </w:r>
            <w:r w:rsidRPr="0009439F">
              <w:rPr>
                <w:rFonts w:hint="eastAsia"/>
              </w:rPr>
              <w:t>a</w:t>
            </w:r>
            <w:r w:rsidRPr="0009439F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993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3</w:t>
            </w:r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993" w:type="dxa"/>
          </w:tcPr>
          <w:p w:rsidR="00CE783A" w:rsidRPr="0009439F" w:rsidRDefault="00CE783A" w:rsidP="0009439F"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3</w:t>
            </w:r>
            <w:r w:rsidRPr="0009439F">
              <w:rPr>
                <w:rFonts w:hint="eastAsia"/>
              </w:rPr>
              <w:t>b</w:t>
            </w:r>
            <w:r w:rsidRPr="0009439F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941" w:type="dxa"/>
          </w:tcPr>
          <w:p w:rsidR="00CE783A" w:rsidRPr="0009439F" w:rsidRDefault="00CE783A" w:rsidP="0009439F">
          </w:p>
        </w:tc>
      </w:tr>
    </w:tbl>
    <w:p w:rsidR="00CE783A" w:rsidRPr="0009439F" w:rsidRDefault="00CE783A" w:rsidP="0009439F">
    </w:p>
    <w:p w:rsidR="00CE783A" w:rsidRPr="0009439F" w:rsidRDefault="00CE783A" w:rsidP="0009439F">
      <w:r w:rsidRPr="0009439F">
        <w:rPr>
          <w:rFonts w:hint="eastAsia"/>
          <w:kern w:val="0"/>
        </w:rPr>
        <w:lastRenderedPageBreak/>
        <w:t>∴</w:t>
      </w:r>
      <w:r w:rsidRPr="0009439F">
        <w:rPr>
          <w:rFonts w:hint="eastAsia"/>
          <w:kern w:val="0"/>
          <w:position w:val="-24"/>
        </w:rPr>
        <w:pict>
          <v:shape id="图片 116" o:spid="_x00009e500a03-2188-4ca5-a06d-a314fb51961c_i1166" type="#_x00009e500a03-2188-4ca5-a06d-a314fb51961c_t75" alt="e卷通组卷系统 www.zujuan.com" style="width:68.25pt;height:30.75pt;mso-position-horizontal-relative:page;mso-position-vertical-relative:page">
            <v:imagedata r:id="rId9e500a03-2188-4ca5-a06d-a314fb51961c227" o:title=""/>
          </v:shape>
        </w:pict>
      </w:r>
      <w:r w:rsidR="0009439F">
        <w:rPr>
          <w:rFonts w:hint="eastAsia"/>
          <w:kern w:val="0"/>
        </w:rPr>
        <w:t xml:space="preserve">                      </w:t>
      </w:r>
    </w:p>
    <w:p w:rsidR="00CE783A" w:rsidRPr="0009439F" w:rsidRDefault="00CE783A" w:rsidP="0009439F">
      <w:r w:rsidRPr="0009439F">
        <w:rPr>
          <w:rFonts w:hint="eastAsia"/>
        </w:rPr>
        <w:t>考点：</w:t>
      </w:r>
      <w:r w:rsidR="001733D6">
        <w:rPr>
          <w:rFonts w:hint="eastAsia"/>
        </w:rPr>
        <w:t>（</w:t>
      </w:r>
      <w:r w:rsidRPr="0009439F">
        <w:rPr>
          <w:rFonts w:hint="eastAsia"/>
        </w:rPr>
        <w:t>1</w:t>
      </w:r>
      <w:r w:rsidR="001733D6">
        <w:rPr>
          <w:rFonts w:hint="eastAsia"/>
        </w:rPr>
        <w:t>）</w:t>
      </w:r>
      <w:r w:rsidRPr="0009439F">
        <w:rPr>
          <w:rFonts w:hint="eastAsia"/>
        </w:rPr>
        <w:t>二元一次方程组的应用；</w:t>
      </w:r>
      <w:r w:rsidR="001733D6">
        <w:rPr>
          <w:rFonts w:hint="eastAsia"/>
        </w:rPr>
        <w:t>（</w:t>
      </w:r>
      <w:r w:rsidRPr="0009439F">
        <w:rPr>
          <w:rFonts w:hint="eastAsia"/>
        </w:rPr>
        <w:t>2</w:t>
      </w:r>
      <w:r w:rsidR="001733D6">
        <w:rPr>
          <w:rFonts w:hint="eastAsia"/>
        </w:rPr>
        <w:t>）</w:t>
      </w:r>
      <w:r w:rsidRPr="0009439F">
        <w:rPr>
          <w:rFonts w:hint="eastAsia"/>
        </w:rPr>
        <w:t>概率的计算</w:t>
      </w:r>
      <w:r w:rsidR="001733D6">
        <w:rPr>
          <w:rFonts w:hint="eastAsia"/>
        </w:rPr>
        <w:t>．</w:t>
      </w:r>
    </w:p>
    <w:p w:rsidR="00441A19" w:rsidRPr="003E70FD" w:rsidRDefault="00441A19" w:rsidP="003E70FD">
      <w:r w:rsidRPr="003E70FD">
        <w:t>23．</w:t>
      </w:r>
      <w:r w:rsidRPr="003E70FD">
        <w:rPr>
          <w:rFonts w:hint="eastAsia"/>
        </w:rPr>
        <w:t>（</w:t>
      </w:r>
      <w:r w:rsidRPr="003E70FD">
        <w:rPr>
          <w:rFonts w:hint="eastAsia"/>
        </w:rPr>
        <w:t>1</w:t>
      </w:r>
      <w:r w:rsidRPr="003E70FD">
        <w:rPr>
          <w:rFonts w:hint="eastAsia"/>
        </w:rPr>
        <w:t>）作图见试题解析；（</w:t>
      </w:r>
      <w:r w:rsidRPr="003E70FD">
        <w:rPr>
          <w:rFonts w:hint="eastAsia"/>
        </w:rPr>
        <w:t>2</w:t>
      </w:r>
      <w:r w:rsidRPr="003E70FD">
        <w:rPr>
          <w:rFonts w:hint="eastAsia"/>
        </w:rPr>
        <w:t>）</w:t>
      </w:r>
      <w:r w:rsidRPr="003E70FD">
        <w:rPr>
          <w:rFonts w:hint="eastAsia"/>
        </w:rPr>
        <w:t>50</w:t>
      </w:r>
      <w:r w:rsidRPr="003E70FD">
        <w:rPr>
          <w:rFonts w:hint="eastAsia"/>
        </w:rPr>
        <w:t>；（</w:t>
      </w:r>
      <w:r w:rsidRPr="003E70FD">
        <w:rPr>
          <w:rFonts w:hint="eastAsia"/>
        </w:rPr>
        <w:t>3</w:t>
      </w:r>
      <w:r w:rsidRPr="003E70FD">
        <w:rPr>
          <w:rFonts w:hint="eastAsia"/>
        </w:rPr>
        <w:t>）</w:t>
      </w:r>
      <w:r w:rsidRPr="003E70FD">
        <w:rPr>
          <w:rFonts w:hint="eastAsia"/>
        </w:rPr>
        <w:t>1400</w:t>
      </w:r>
      <w:r w:rsidRPr="003E70FD">
        <w:rPr>
          <w:rFonts w:hint="eastAsia"/>
        </w:rPr>
        <w:t>；（</w:t>
      </w:r>
      <w:r w:rsidRPr="003E70FD">
        <w:rPr>
          <w:rFonts w:hint="eastAsia"/>
        </w:rPr>
        <w:t>4</w:t>
      </w:r>
      <w:r w:rsidRPr="003E70FD">
        <w:rPr>
          <w:rFonts w:hint="eastAsia"/>
        </w:rPr>
        <w:t>）</w:t>
      </w:r>
      <w:r w:rsidRPr="003E70FD">
        <w:rPr>
          <w:position w:val="-24"/>
        </w:rPr>
        <w:object w:dxaOrig="319" w:dyaOrig="619">
          <v:shape id="对象 127" o:spid="_x0000d5046801-4a5e-4453-a049-d38c669b4ffa_i1131" type="#_x0000d5046801-4a5e-4453-a049-d38c669b4ffa_t75" alt="e卷通组卷系统 www.zujuan.com" style="width:15.75pt;height:30.75pt;mso-position-horizontal-relative:page;mso-position-vertical-relative:page" o:ole="">
            <v:imagedata r:id="rIdd5046801-4a5e-4453-a049-d38c669b4ffa221" o:title=""/>
          </v:shape>
          <o:OLEObject Type="Embed" ProgID="Equation.DSMT4" ShapeID="对象 127" DrawAspect="Content" ObjectID="_1515569705" r:id="rIdd5046801-4a5e-4453-a049-d38c669b4ffa222"/>
        </w:object>
      </w:r>
      <w:r w:rsidRPr="003E70FD">
        <w:t>．</w:t>
      </w:r>
    </w:p>
    <w:p w:rsidR="00441A19" w:rsidRPr="003E70FD" w:rsidRDefault="00441A19" w:rsidP="003E70FD">
      <w:r w:rsidRPr="003E70FD">
        <w:t>【解析】</w:t>
      </w:r>
    </w:p>
    <w:p w:rsidR="00441A19" w:rsidRPr="003E70FD" w:rsidRDefault="00441A19" w:rsidP="003E70FD">
      <w:r w:rsidRPr="003E70FD">
        <w:t>试题分析：（</w:t>
      </w:r>
      <w:r w:rsidRPr="003E70FD">
        <w:t>1</w:t>
      </w:r>
      <w:r w:rsidRPr="003E70FD">
        <w:t>）、（</w:t>
      </w:r>
      <w:r w:rsidRPr="003E70FD">
        <w:t>2</w:t>
      </w:r>
      <w:r w:rsidRPr="003E70FD">
        <w:t>）先利用</w:t>
      </w:r>
      <w:r w:rsidRPr="003E70FD">
        <w:t>B</w:t>
      </w:r>
      <w:r w:rsidRPr="003E70FD">
        <w:t>的人数和所占的百分比计算出全班人数，再利用</w:t>
      </w:r>
      <w:r w:rsidRPr="003E70FD">
        <w:t>C</w:t>
      </w:r>
      <w:r w:rsidRPr="003E70FD">
        <w:t>、</w:t>
      </w:r>
      <w:r w:rsidRPr="003E70FD">
        <w:t>E</w:t>
      </w:r>
      <w:r w:rsidRPr="003E70FD">
        <w:t>的百分比计算出</w:t>
      </w:r>
      <w:r w:rsidRPr="003E70FD">
        <w:t>C</w:t>
      </w:r>
      <w:r w:rsidRPr="003E70FD">
        <w:t>、</w:t>
      </w:r>
      <w:r w:rsidRPr="003E70FD">
        <w:t>E</w:t>
      </w:r>
      <w:r w:rsidRPr="003E70FD">
        <w:t>的人数，则用全班人数分别减去</w:t>
      </w:r>
      <w:r w:rsidRPr="003E70FD">
        <w:t>B</w:t>
      </w:r>
      <w:r w:rsidRPr="003E70FD">
        <w:t>、</w:t>
      </w:r>
      <w:r w:rsidRPr="003E70FD">
        <w:t>C</w:t>
      </w:r>
      <w:r w:rsidRPr="003E70FD">
        <w:t>、</w:t>
      </w:r>
      <w:r w:rsidRPr="003E70FD">
        <w:t>D</w:t>
      </w:r>
      <w:r w:rsidRPr="003E70FD">
        <w:t>、</w:t>
      </w:r>
      <w:r w:rsidRPr="003E70FD">
        <w:t>E</w:t>
      </w:r>
      <w:r w:rsidRPr="003E70FD">
        <w:t>的人数得到</w:t>
      </w:r>
      <w:r w:rsidRPr="003E70FD">
        <w:t>A</w:t>
      </w:r>
      <w:r w:rsidRPr="003E70FD">
        <w:t>的人数，然后计算</w:t>
      </w:r>
      <w:r w:rsidRPr="003E70FD">
        <w:t>A</w:t>
      </w:r>
      <w:r w:rsidRPr="003E70FD">
        <w:t>、</w:t>
      </w:r>
      <w:r w:rsidRPr="003E70FD">
        <w:t>D</w:t>
      </w:r>
      <w:r w:rsidRPr="003E70FD">
        <w:t>所占百分比；</w:t>
      </w:r>
    </w:p>
    <w:p w:rsidR="00441A19" w:rsidRPr="003E70FD" w:rsidRDefault="00441A19" w:rsidP="003E70FD">
      <w:r w:rsidRPr="003E70FD">
        <w:t>（</w:t>
      </w:r>
      <w:r w:rsidRPr="003E70FD">
        <w:t>3</w:t>
      </w:r>
      <w:r w:rsidRPr="003E70FD">
        <w:t>）根据样本估计总体，用</w:t>
      </w:r>
      <w:r w:rsidRPr="003E70FD">
        <w:t>40%</w:t>
      </w:r>
      <w:r w:rsidRPr="003E70FD">
        <w:t>表示全校学生对足球感兴趣的百分比，然后用</w:t>
      </w:r>
      <w:r w:rsidRPr="003E70FD">
        <w:t>3500</w:t>
      </w:r>
      <w:r w:rsidRPr="003E70FD">
        <w:t>乘以</w:t>
      </w:r>
      <w:r w:rsidRPr="003E70FD">
        <w:t>40%</w:t>
      </w:r>
      <w:r w:rsidRPr="003E70FD">
        <w:t>即可得到选修足球的人数；</w:t>
      </w:r>
    </w:p>
    <w:p w:rsidR="00441A19" w:rsidRPr="003E70FD" w:rsidRDefault="00441A19" w:rsidP="003E70FD">
      <w:r w:rsidRPr="003E70FD">
        <w:t>（</w:t>
      </w:r>
      <w:r w:rsidRPr="003E70FD">
        <w:t>4</w:t>
      </w:r>
      <w:r w:rsidRPr="003E70FD">
        <w:t>）先利用树状图展示所有</w:t>
      </w:r>
      <w:r w:rsidRPr="003E70FD">
        <w:t>20</w:t>
      </w:r>
      <w:r w:rsidRPr="003E70FD">
        <w:t>种等可能的结果数，找出选出的</w:t>
      </w:r>
      <w:r w:rsidRPr="003E70FD">
        <w:t>2</w:t>
      </w:r>
      <w:r w:rsidRPr="003E70FD">
        <w:t>人恰好</w:t>
      </w:r>
      <w:r w:rsidRPr="003E70FD">
        <w:t>1</w:t>
      </w:r>
      <w:r w:rsidRPr="003E70FD">
        <w:t>人选修篮球，</w:t>
      </w:r>
      <w:r w:rsidRPr="003E70FD">
        <w:t>1</w:t>
      </w:r>
      <w:r w:rsidRPr="003E70FD">
        <w:t>人选修足球所占结果数，然后根据概率公式求解．</w:t>
      </w:r>
    </w:p>
    <w:p w:rsidR="00441A19" w:rsidRPr="003E70FD" w:rsidRDefault="00441A19" w:rsidP="003E70FD">
      <w:r w:rsidRPr="003E70FD">
        <w:t>试题解析：（</w:t>
      </w:r>
      <w:r w:rsidRPr="003E70FD">
        <w:t>1</w:t>
      </w:r>
      <w:r w:rsidRPr="003E70FD">
        <w:t>）</w:t>
      </w:r>
      <w:r w:rsidRPr="003E70FD">
        <w:rPr>
          <w:rFonts w:hint="eastAsia"/>
        </w:rPr>
        <w:t>∵</w:t>
      </w:r>
      <w:r w:rsidRPr="003E70FD">
        <w:t>该班人数为</w:t>
      </w:r>
      <w:r w:rsidRPr="003E70FD">
        <w:t>8÷16%=50</w:t>
      </w:r>
      <w:r w:rsidRPr="003E70FD">
        <w:t>（人），</w:t>
      </w:r>
      <w:r w:rsidRPr="003E70FD">
        <w:rPr>
          <w:rFonts w:hint="eastAsia"/>
        </w:rPr>
        <w:t>∴</w:t>
      </w:r>
      <w:r w:rsidRPr="003E70FD">
        <w:t>C</w:t>
      </w:r>
      <w:r w:rsidRPr="003E70FD">
        <w:t>的人数</w:t>
      </w:r>
      <w:r w:rsidRPr="003E70FD">
        <w:t>=24%×50=12</w:t>
      </w:r>
      <w:r w:rsidRPr="003E70FD">
        <w:t>（人），</w:t>
      </w:r>
      <w:r w:rsidRPr="003E70FD">
        <w:t>E</w:t>
      </w:r>
      <w:r w:rsidRPr="003E70FD">
        <w:t>的人数</w:t>
      </w:r>
      <w:r w:rsidRPr="003E70FD">
        <w:t>=8%×50=4</w:t>
      </w:r>
      <w:r w:rsidRPr="003E70FD">
        <w:t>（人），</w:t>
      </w:r>
      <w:r w:rsidRPr="003E70FD">
        <w:rPr>
          <w:rFonts w:hint="eastAsia"/>
        </w:rPr>
        <w:t>∴</w:t>
      </w:r>
      <w:r w:rsidRPr="003E70FD">
        <w:t>A</w:t>
      </w:r>
      <w:r w:rsidRPr="003E70FD">
        <w:t>的人数</w:t>
      </w:r>
      <w:r w:rsidRPr="003E70FD">
        <w:t>=50</w:t>
      </w:r>
      <w:r w:rsidRPr="003E70FD">
        <w:t>﹣</w:t>
      </w:r>
      <w:r w:rsidRPr="003E70FD">
        <w:t>8</w:t>
      </w:r>
      <w:r w:rsidRPr="003E70FD">
        <w:t>﹣</w:t>
      </w:r>
      <w:r w:rsidRPr="003E70FD">
        <w:t>12</w:t>
      </w:r>
      <w:r w:rsidRPr="003E70FD">
        <w:t>﹣</w:t>
      </w:r>
      <w:r w:rsidRPr="003E70FD">
        <w:t>4</w:t>
      </w:r>
      <w:r w:rsidRPr="003E70FD">
        <w:t>﹣</w:t>
      </w:r>
      <w:r w:rsidRPr="003E70FD">
        <w:t>6=20</w:t>
      </w:r>
      <w:r w:rsidRPr="003E70FD">
        <w:t>（人），</w:t>
      </w:r>
      <w:r w:rsidRPr="003E70FD">
        <w:t>A</w:t>
      </w:r>
      <w:r w:rsidRPr="003E70FD">
        <w:t>所占的百分比</w:t>
      </w:r>
      <w:r w:rsidRPr="003E70FD">
        <w:t>=</w:t>
      </w:r>
      <w:r w:rsidRPr="003E70FD">
        <w:rPr>
          <w:position w:val="-24"/>
        </w:rPr>
        <w:object w:dxaOrig="359" w:dyaOrig="619">
          <v:shape id="对象 131" o:spid="_x0000d5046801-4a5e-4453-a049-d38c669b4ffa_i1132" type="#_x0000d5046801-4a5e-4453-a049-d38c669b4ffa_t75" alt="e卷通组卷系统 www.zujuan.com" style="width:18pt;height:30.75pt;mso-position-horizontal-relative:page;mso-position-vertical-relative:page" o:ole="">
            <v:imagedata r:id="rIdd5046801-4a5e-4453-a049-d38c669b4ffa223" o:title=""/>
          </v:shape>
          <o:OLEObject Type="Embed" ProgID="Equation.DSMT4" ShapeID="对象 131" DrawAspect="Content" ObjectID="_1515569706" r:id="rIdd5046801-4a5e-4453-a049-d38c669b4ffa224"/>
        </w:object>
      </w:r>
      <w:r w:rsidRPr="003E70FD">
        <w:t>×100%=40%</w:t>
      </w:r>
      <w:r w:rsidRPr="003E70FD">
        <w:t>，</w:t>
      </w:r>
      <w:r w:rsidRPr="003E70FD">
        <w:t>D</w:t>
      </w:r>
      <w:r w:rsidRPr="003E70FD">
        <w:t>所占的百分比</w:t>
      </w:r>
      <w:r w:rsidRPr="003E70FD">
        <w:t>=</w:t>
      </w:r>
      <w:r w:rsidRPr="003E70FD">
        <w:rPr>
          <w:position w:val="-24"/>
        </w:rPr>
        <w:object w:dxaOrig="339" w:dyaOrig="619">
          <v:shape id="对象 132" o:spid="_x0000d5046801-4a5e-4453-a049-d38c669b4ffa_i1133" type="#_x0000d5046801-4a5e-4453-a049-d38c669b4ffa_t75" alt="e卷通组卷系统 www.zujuan.com" style="width:17.25pt;height:30.75pt;mso-position-horizontal-relative:page;mso-position-vertical-relative:page" o:ole="">
            <v:imagedata r:id="rIdd5046801-4a5e-4453-a049-d38c669b4ffa225" o:title=""/>
          </v:shape>
          <o:OLEObject Type="Embed" ProgID="Equation.DSMT4" ShapeID="对象 132" DrawAspect="Content" ObjectID="_1515569707" r:id="rIdd5046801-4a5e-4453-a049-d38c669b4ffa226"/>
        </w:object>
      </w:r>
      <w:r w:rsidRPr="003E70FD">
        <w:t>×100%=12%</w:t>
      </w:r>
      <w:r w:rsidRPr="003E70FD">
        <w:t>，如图</w:t>
      </w:r>
      <w:r w:rsidRPr="003E70FD">
        <w:rPr>
          <w:rFonts w:hint="eastAsia"/>
        </w:rPr>
        <w:t>；</w:t>
      </w:r>
    </w:p>
    <w:p w:rsidR="00441A19" w:rsidRPr="003E70FD" w:rsidRDefault="00441A19" w:rsidP="003E70FD">
      <w:r w:rsidRPr="003E70FD">
        <w:t>（</w:t>
      </w:r>
      <w:r w:rsidRPr="003E70FD">
        <w:t>2</w:t>
      </w:r>
      <w:r w:rsidRPr="003E70FD">
        <w:t>）由（</w:t>
      </w:r>
      <w:r w:rsidRPr="003E70FD">
        <w:t>1</w:t>
      </w:r>
      <w:r w:rsidRPr="003E70FD">
        <w:t>）得该班学生人数为</w:t>
      </w:r>
      <w:r w:rsidRPr="003E70FD">
        <w:t>50</w:t>
      </w:r>
      <w:r w:rsidRPr="003E70FD">
        <w:t>人；</w:t>
      </w:r>
    </w:p>
    <w:p w:rsidR="00441A19" w:rsidRPr="003E70FD" w:rsidRDefault="00441A19" w:rsidP="003E70FD">
      <w:r w:rsidRPr="003E70FD">
        <w:t>（</w:t>
      </w:r>
      <w:r w:rsidRPr="003E70FD">
        <w:t>3</w:t>
      </w:r>
      <w:r w:rsidRPr="003E70FD">
        <w:t>）</w:t>
      </w:r>
      <w:r w:rsidRPr="003E70FD">
        <w:t>3500×40%=1400</w:t>
      </w:r>
      <w:r w:rsidRPr="003E70FD">
        <w:t>（人），估计有</w:t>
      </w:r>
      <w:r w:rsidRPr="003E70FD">
        <w:t>1400</w:t>
      </w:r>
      <w:r w:rsidRPr="003E70FD">
        <w:t>人选修足球；</w:t>
      </w:r>
    </w:p>
    <w:p w:rsidR="00441A19" w:rsidRPr="003E70FD" w:rsidRDefault="00441A19" w:rsidP="003E70FD">
      <w:r w:rsidRPr="003E70FD">
        <w:t>（</w:t>
      </w:r>
      <w:r w:rsidRPr="003E70FD">
        <w:t>4</w:t>
      </w:r>
      <w:r w:rsidRPr="003E70FD">
        <w:t>）画树状图：</w:t>
      </w:r>
    </w:p>
    <w:p w:rsidR="00441A19" w:rsidRPr="003E70FD" w:rsidRDefault="007801AE" w:rsidP="003E70FD">
      <w:r>
        <w:rPr>
          <w:noProof/>
        </w:rPr>
        <w:drawing>
          <wp:inline distT="0" distB="0" distL="0" distR="0">
            <wp:extent cx="3086100" cy="1266825"/>
            <wp:effectExtent l="19050" t="0" r="0" b="0"/>
            <wp:docPr id="133" name="图片 128" descr="e卷通组卷系统 www.zuju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" descr="e卷通组卷系统 www.zujuan.com"/>
                    <pic:cNvPicPr>
                      <a:picLocks noChangeAspect="1" noChangeArrowheads="1"/>
                    </pic:cNvPicPr>
                  </pic:nvPicPr>
                  <pic:blipFill>
                    <a:blip r:embed="rIdd5046801-4a5e-4453-a049-d38c669b4ffa2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19" w:rsidRPr="003E70FD" w:rsidRDefault="00441A19" w:rsidP="003E70FD">
      <w:r w:rsidRPr="003E70FD">
        <w:t>共有</w:t>
      </w:r>
      <w:r w:rsidRPr="003E70FD">
        <w:t>20</w:t>
      </w:r>
      <w:r w:rsidRPr="003E70FD">
        <w:t>种等可能的结果数，其中选出的</w:t>
      </w:r>
      <w:r w:rsidRPr="003E70FD">
        <w:t>2</w:t>
      </w:r>
      <w:r w:rsidRPr="003E70FD">
        <w:t>人恰好</w:t>
      </w:r>
      <w:r w:rsidRPr="003E70FD">
        <w:t>1</w:t>
      </w:r>
      <w:r w:rsidRPr="003E70FD">
        <w:t>人选修篮球，</w:t>
      </w:r>
      <w:r w:rsidRPr="003E70FD">
        <w:t>1</w:t>
      </w:r>
      <w:r w:rsidRPr="003E70FD">
        <w:t>人选修足球占</w:t>
      </w:r>
      <w:r w:rsidRPr="003E70FD">
        <w:t>6</w:t>
      </w:r>
      <w:r w:rsidRPr="003E70FD">
        <w:t>种，所以选出的</w:t>
      </w:r>
      <w:r w:rsidRPr="003E70FD">
        <w:t>2</w:t>
      </w:r>
      <w:r w:rsidRPr="003E70FD">
        <w:t>人恰好</w:t>
      </w:r>
      <w:r w:rsidRPr="003E70FD">
        <w:t>1</w:t>
      </w:r>
      <w:r w:rsidRPr="003E70FD">
        <w:t>人选修篮球，</w:t>
      </w:r>
      <w:r w:rsidRPr="003E70FD">
        <w:t>1</w:t>
      </w:r>
      <w:r w:rsidRPr="003E70FD">
        <w:t>人选修足球的概率</w:t>
      </w:r>
      <w:r w:rsidRPr="003E70FD">
        <w:t>=</w:t>
      </w:r>
      <w:r w:rsidRPr="003E70FD">
        <w:rPr>
          <w:position w:val="-24"/>
        </w:rPr>
        <w:object w:dxaOrig="839" w:dyaOrig="619">
          <v:shape id="对象 129" o:spid="_x0000d5046801-4a5e-4453-a049-d38c669b4ffa_i1134" type="#_x0000d5046801-4a5e-4453-a049-d38c669b4ffa_t75" alt="e卷通组卷系统 www.zujuan.com" style="width:42pt;height:30.75pt;mso-position-horizontal-relative:page;mso-position-vertical-relative:page" o:ole="">
            <v:imagedata r:id="rIdd5046801-4a5e-4453-a049-d38c669b4ffa228" o:title=""/>
          </v:shape>
          <o:OLEObject Type="Embed" ProgID="Equation.DSMT4" ShapeID="对象 129" DrawAspect="Content" ObjectID="_1515569708" r:id="rIdd5046801-4a5e-4453-a049-d38c669b4ffa229"/>
        </w:object>
      </w:r>
      <w:r w:rsidRPr="003E70FD">
        <w:t>．</w:t>
      </w:r>
    </w:p>
    <w:p w:rsidR="00441A19" w:rsidRPr="003E70FD" w:rsidRDefault="007801AE" w:rsidP="003E70FD">
      <w:r>
        <w:rPr>
          <w:noProof/>
        </w:rPr>
        <w:lastRenderedPageBreak/>
        <w:drawing>
          <wp:inline distT="0" distB="0" distL="0" distR="0">
            <wp:extent cx="4114800" cy="1724025"/>
            <wp:effectExtent l="19050" t="0" r="0" b="0"/>
            <wp:docPr id="135" name="图片 130" descr="e卷通组卷系统 www.zuju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" descr="e卷通组卷系统 www.zujuan.com"/>
                    <pic:cNvPicPr>
                      <a:picLocks noChangeAspect="1" noChangeArrowheads="1"/>
                    </pic:cNvPicPr>
                  </pic:nvPicPr>
                  <pic:blipFill>
                    <a:blip r:embed="rIdd5046801-4a5e-4453-a049-d38c669b4ffa2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19" w:rsidRPr="003E70FD" w:rsidRDefault="00441A19" w:rsidP="003E70FD">
      <w:r w:rsidRPr="003E70FD">
        <w:t>考点：</w:t>
      </w:r>
      <w:r w:rsidRPr="003E70FD">
        <w:t>1</w:t>
      </w:r>
      <w:r w:rsidRPr="003E70FD">
        <w:t>．列表法与树状图法；</w:t>
      </w:r>
      <w:r w:rsidRPr="003E70FD">
        <w:t>2</w:t>
      </w:r>
      <w:r w:rsidRPr="003E70FD">
        <w:t>．用样本估计总体；</w:t>
      </w:r>
      <w:r w:rsidRPr="003E70FD">
        <w:t>3</w:t>
      </w:r>
      <w:r w:rsidRPr="003E70FD">
        <w:t>．扇形统计图；</w:t>
      </w:r>
      <w:r w:rsidRPr="003E70FD">
        <w:t>4</w:t>
      </w:r>
      <w:r w:rsidRPr="003E70FD">
        <w:t>．条形统计图；</w:t>
      </w:r>
      <w:r w:rsidRPr="003E70FD">
        <w:t>5</w:t>
      </w:r>
      <w:r w:rsidRPr="003E70FD">
        <w:t>．数形结合．</w:t>
      </w:r>
    </w:p>
    <w:p w:rsidR="00956DA8" w:rsidRPr="00306902" w:rsidRDefault="00956DA8" w:rsidP="00306902">
      <w:r w:rsidRPr="00306902">
        <w:rPr>
          <w:rFonts w:hint="eastAsia"/>
        </w:rPr>
        <w:t>24．（</w:t>
      </w:r>
      <w:r w:rsidRPr="00306902">
        <w:rPr>
          <w:rFonts w:hint="eastAsia"/>
        </w:rPr>
        <w:t>1</w:t>
      </w:r>
      <w:r w:rsidRPr="00306902">
        <w:rPr>
          <w:rFonts w:hint="eastAsia"/>
        </w:rPr>
        <w:t>）答案见试题解析；（</w:t>
      </w:r>
      <w:r w:rsidRPr="00306902">
        <w:rPr>
          <w:rFonts w:hint="eastAsia"/>
        </w:rPr>
        <w:t>2</w:t>
      </w:r>
      <w:r w:rsidRPr="00306902">
        <w:rPr>
          <w:rFonts w:hint="eastAsia"/>
        </w:rPr>
        <w:t>）</w:t>
      </w:r>
      <w:r w:rsidRPr="00306902">
        <w:rPr>
          <w:rFonts w:hint="eastAsia"/>
          <w:bCs/>
          <w:position w:val="-24"/>
        </w:rPr>
        <w:object w:dxaOrig="220" w:dyaOrig="620">
          <v:shape id="_x0000c687f4c6-4c9d-42cc-b7ec-78a34c8474b1_i1084" type="#_x0000c687f4c6-4c9d-42cc-b7ec-78a34c8474b1_t75" alt="e卷通组卷系统 www.zujuan.com" style="width:11.25pt;height:30.75pt" o:ole="">
            <v:imagedata r:id="rIdc687f4c6-4c9d-42cc-b7ec-78a34c8474b1128" o:title=""/>
          </v:shape>
          <o:OLEObject Type="Embed" ProgID="Equation.DSMT4" ShapeID="_x0000c687f4c6-4c9d-42cc-b7ec-78a34c8474b1_i1084" DrawAspect="Content" ObjectID="_1515569444" r:id="rIdc687f4c6-4c9d-42cc-b7ec-78a34c8474b1129"/>
        </w:object>
      </w:r>
      <w:r w:rsidRPr="00306902">
        <w:rPr>
          <w:rFonts w:hint="eastAsia"/>
        </w:rPr>
        <w:t>．</w:t>
      </w:r>
    </w:p>
    <w:p w:rsidR="00956DA8" w:rsidRPr="00306902" w:rsidRDefault="00956DA8" w:rsidP="00306902">
      <w:r w:rsidRPr="00306902">
        <w:rPr>
          <w:rFonts w:hint="eastAsia"/>
        </w:rPr>
        <w:t>【解析】</w:t>
      </w:r>
    </w:p>
    <w:p w:rsidR="00956DA8" w:rsidRPr="00306902" w:rsidRDefault="00956DA8" w:rsidP="00306902">
      <w:r w:rsidRPr="00306902">
        <w:t>试题分析：列举出所有情况，让恰好选中医生甲和护士</w:t>
      </w:r>
      <w:r w:rsidRPr="00306902">
        <w:t>A</w:t>
      </w:r>
      <w:r w:rsidRPr="00306902">
        <w:t>的情况数除以总情况数即为所求的概率．</w:t>
      </w:r>
    </w:p>
    <w:p w:rsidR="00956DA8" w:rsidRPr="00306902" w:rsidRDefault="00956DA8" w:rsidP="00306902">
      <w:r w:rsidRPr="00306902">
        <w:t>试题解析：（</w:t>
      </w:r>
      <w:r w:rsidRPr="00306902">
        <w:t>1</w:t>
      </w:r>
      <w:r w:rsidRPr="00306902">
        <w:t>）用列表法或树状图表示所有可能结果如下：</w:t>
      </w:r>
    </w:p>
    <w:p w:rsidR="00956DA8" w:rsidRPr="00306902" w:rsidRDefault="00956DA8" w:rsidP="00306902">
      <w:r w:rsidRPr="00306902">
        <w:t xml:space="preserve"> </w:t>
      </w:r>
    </w:p>
    <w:p w:rsidR="00956DA8" w:rsidRPr="00306902" w:rsidRDefault="00956DA8" w:rsidP="00306902">
      <w:r w:rsidRPr="00306902">
        <w:rPr>
        </w:rPr>
        <w:object w:dxaOrig="8309" w:dyaOrig="1882">
          <v:shape id="_x0000c687f4c6-4c9d-42cc-b7ec-78a34c8474b1_i1085" type="#_x0000c687f4c6-4c9d-42cc-b7ec-78a34c8474b1_t75" alt="e卷通组卷系统 www.zujuan.com" style="width:415.5pt;height:93.75pt" o:ole="">
            <v:imagedata r:id="rIdc687f4c6-4c9d-42cc-b7ec-78a34c8474b1130" o:title=""/>
          </v:shape>
          <o:OLEObject Type="Embed" ProgID="Word.Document.8" ShapeID="_x0000c687f4c6-4c9d-42cc-b7ec-78a34c8474b1_i1085" DrawAspect="Content" ObjectID="_1515569445" r:id="rIdc687f4c6-4c9d-42cc-b7ec-78a34c8474b1131">
            <o:FieldCodes>\s</o:FieldCodes>
          </o:OLEObject>
        </w:object>
      </w:r>
    </w:p>
    <w:p w:rsidR="00956DA8" w:rsidRPr="00306902" w:rsidRDefault="004B3209" w:rsidP="00306902">
      <w:r>
        <w:rPr>
          <w:noProof/>
        </w:rPr>
        <w:drawing>
          <wp:inline distT="0" distB="0" distL="0" distR="0">
            <wp:extent cx="2038350" cy="1076325"/>
            <wp:effectExtent l="19050" t="0" r="0" b="0"/>
            <wp:docPr id="86" name="图片 86" descr="e卷通组卷系统 www.zuju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e卷通组卷系统 www.zujuan.com"/>
                    <pic:cNvPicPr>
                      <a:picLocks noChangeAspect="1" noChangeArrowheads="1"/>
                    </pic:cNvPicPr>
                  </pic:nvPicPr>
                  <pic:blipFill>
                    <a:blip r:embed="rIdc687f4c6-4c9d-42cc-b7ec-78a34c8474b1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DA8" w:rsidRPr="00306902" w:rsidRDefault="00956DA8" w:rsidP="00306902">
      <w:r w:rsidRPr="00306902">
        <w:t>（</w:t>
      </w:r>
      <w:r w:rsidRPr="00306902">
        <w:t>2</w:t>
      </w:r>
      <w:r w:rsidRPr="00306902">
        <w:t>）因为共有</w:t>
      </w:r>
      <w:r w:rsidRPr="00306902">
        <w:t>6</w:t>
      </w:r>
      <w:r w:rsidRPr="00306902">
        <w:t>种等可能的结果，其中恰好选中医生甲和护士</w:t>
      </w:r>
      <w:r w:rsidRPr="00306902">
        <w:t>A</w:t>
      </w:r>
      <w:r w:rsidRPr="00306902">
        <w:t>的有</w:t>
      </w:r>
      <w:r w:rsidRPr="00306902">
        <w:t>1</w:t>
      </w:r>
      <w:r w:rsidRPr="00306902">
        <w:t>种，所以</w:t>
      </w:r>
      <w:r w:rsidRPr="00306902">
        <w:t>P</w:t>
      </w:r>
      <w:r w:rsidRPr="00306902">
        <w:t>（恰好选中医生甲和护</w:t>
      </w:r>
      <w:r w:rsidRPr="00306902">
        <w:lastRenderedPageBreak/>
        <w:t>士</w:t>
      </w:r>
      <w:r w:rsidRPr="00306902">
        <w:t>A</w:t>
      </w:r>
      <w:r w:rsidRPr="00306902">
        <w:t>）</w:t>
      </w:r>
      <w:r w:rsidRPr="00306902">
        <w:t>=</w:t>
      </w:r>
      <w:r w:rsidRPr="00306902">
        <w:rPr>
          <w:rFonts w:hint="eastAsia"/>
          <w:bCs/>
          <w:position w:val="-24"/>
        </w:rPr>
        <w:object w:dxaOrig="220" w:dyaOrig="620">
          <v:shape id="_x0000c687f4c6-4c9d-42cc-b7ec-78a34c8474b1_i1086" type="#_x0000c687f4c6-4c9d-42cc-b7ec-78a34c8474b1_t75" alt="e卷通组卷系统 www.zujuan.com" style="width:11.25pt;height:30.75pt" o:ole="">
            <v:imagedata r:id="rIdc687f4c6-4c9d-42cc-b7ec-78a34c8474b1128" o:title=""/>
          </v:shape>
          <o:OLEObject Type="Embed" ProgID="Equation.DSMT4" ShapeID="_x0000c687f4c6-4c9d-42cc-b7ec-78a34c8474b1_i1086" DrawAspect="Content" ObjectID="_1515569446" r:id="rIdc687f4c6-4c9d-42cc-b7ec-78a34c8474b1133"/>
        </w:object>
      </w:r>
      <w:r w:rsidRPr="00306902">
        <w:t>．</w:t>
      </w:r>
    </w:p>
    <w:p w:rsidR="00956DA8" w:rsidRPr="00306902" w:rsidRDefault="00956DA8" w:rsidP="00306902">
      <w:r w:rsidRPr="00306902">
        <w:t>考点：</w:t>
      </w:r>
      <w:r w:rsidRPr="00306902">
        <w:rPr>
          <w:rFonts w:hint="eastAsia"/>
        </w:rPr>
        <w:t>列表法与树状图法</w:t>
      </w:r>
      <w:r w:rsidRPr="00306902">
        <w:t>．</w:t>
      </w:r>
    </w:p>
    <w:p w:rsidR="008A24C2" w:rsidRPr="00F929D9" w:rsidRDefault="008A24C2" w:rsidP="00F929D9">
      <w:r w:rsidRPr="00F929D9">
        <w:rPr>
          <w:rFonts w:ascii="宋体" w:hAnsi="宋体" w:hint="eastAsia"/>
        </w:rPr>
        <w:t>25．</w:t>
      </w:r>
      <w:r w:rsidR="00F929D9" w:rsidRPr="00F929D9">
        <w:rPr>
          <w:rFonts w:ascii="宋体" w:hAnsi="宋体" w:hint="eastAsia"/>
        </w:rPr>
        <w:t>（</w:t>
      </w:r>
      <w:r w:rsidRPr="00F929D9">
        <w:rPr>
          <w:rFonts w:ascii="宋体" w:hAnsi="宋体" w:hint="eastAsia"/>
        </w:rPr>
        <w:t>1</w:t>
      </w:r>
      <w:r w:rsidR="00F929D9" w:rsidRPr="00F929D9">
        <w:rPr>
          <w:rFonts w:ascii="宋体" w:hAnsi="宋体" w:hint="eastAsia"/>
        </w:rPr>
        <w:t>）</w:t>
      </w:r>
      <w:r w:rsidRPr="00F929D9">
        <w:rPr>
          <w:rFonts w:ascii="宋体" w:hAnsi="宋体" w:hint="eastAsia"/>
        </w:rPr>
        <w:t>参见解析；</w:t>
      </w:r>
      <w:r w:rsidR="00F929D9" w:rsidRPr="00F929D9">
        <w:rPr>
          <w:rFonts w:ascii="宋体" w:hAnsi="宋体" w:hint="eastAsia"/>
        </w:rPr>
        <w:t>（</w:t>
      </w:r>
      <w:r w:rsidRPr="00F929D9">
        <w:rPr>
          <w:rFonts w:ascii="宋体" w:hAnsi="宋体" w:hint="eastAsia"/>
        </w:rPr>
        <w:t>2</w:t>
      </w:r>
      <w:r w:rsidR="00F929D9" w:rsidRPr="00F929D9">
        <w:rPr>
          <w:rFonts w:ascii="宋体" w:hAnsi="宋体" w:hint="eastAsia"/>
        </w:rPr>
        <w:t>）</w:t>
      </w:r>
      <w:r w:rsidRPr="00F929D9">
        <w:rPr>
          <w:rFonts w:ascii="宋体" w:hAnsi="宋体" w:hint="eastAsia"/>
        </w:rPr>
        <w:t>t=3</w:t>
      </w:r>
      <w:r w:rsidR="00F929D9" w:rsidRPr="00F929D9">
        <w:rPr>
          <w:rFonts w:ascii="宋体" w:hAnsi="宋体" w:hint="eastAsia"/>
        </w:rPr>
        <w:t>．</w:t>
      </w:r>
    </w:p>
    <w:p w:rsidR="008A24C2" w:rsidRPr="00F929D9" w:rsidRDefault="008A24C2" w:rsidP="00F929D9">
      <w:r w:rsidRPr="00F929D9">
        <w:rPr>
          <w:rFonts w:ascii="宋体" w:hAnsi="宋体" w:hint="eastAsia"/>
        </w:rPr>
        <w:t>【解析】</w:t>
      </w:r>
    </w:p>
    <w:p w:rsidR="008A24C2" w:rsidRPr="00F929D9" w:rsidRDefault="008A24C2" w:rsidP="00F929D9">
      <w:r w:rsidRPr="00F929D9">
        <w:rPr>
          <w:rFonts w:ascii="宋体" w:hAnsi="宋体" w:hint="eastAsia"/>
        </w:rPr>
        <w:t>试题分析</w:t>
      </w:r>
      <w:r w:rsidR="00F929D9" w:rsidRPr="00F929D9">
        <w:rPr>
          <w:rFonts w:ascii="宋体" w:hAnsi="宋体" w:hint="eastAsia"/>
        </w:rPr>
        <w:t>：（</w:t>
      </w:r>
      <w:r w:rsidRPr="00F929D9">
        <w:rPr>
          <w:rFonts w:ascii="宋体" w:hAnsi="宋体" w:hint="eastAsia"/>
        </w:rPr>
        <w:t>1</w:t>
      </w:r>
      <w:r w:rsidR="00F929D9" w:rsidRPr="00F929D9">
        <w:rPr>
          <w:rFonts w:ascii="宋体" w:hAnsi="宋体" w:hint="eastAsia"/>
        </w:rPr>
        <w:t>）</w:t>
      </w:r>
      <w:r w:rsidRPr="00F929D9">
        <w:rPr>
          <w:rFonts w:ascii="宋体" w:hAnsi="宋体" w:hint="eastAsia"/>
        </w:rPr>
        <w:t>过点C作CD⊥</w:t>
      </w:r>
      <w:r w:rsidR="00F929D9" w:rsidRPr="00F929D9">
        <w:rPr>
          <w:rFonts w:ascii="宋体" w:hAnsi="宋体" w:hint="eastAsia"/>
        </w:rPr>
        <w:t xml:space="preserve"> </w:t>
      </w:r>
      <w:r w:rsidRPr="00F929D9">
        <w:rPr>
          <w:rFonts w:ascii="宋体" w:hAnsi="宋体" w:hint="eastAsia"/>
        </w:rPr>
        <w:t>AB于点D</w: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利用三角形面积公式和锐角A的正弦函数即可得出结论；</w:t>
      </w:r>
      <w:r w:rsidR="00F929D9" w:rsidRPr="00F929D9">
        <w:rPr>
          <w:rFonts w:ascii="宋体" w:hAnsi="宋体" w:hint="eastAsia"/>
        </w:rPr>
        <w:t>（</w:t>
      </w:r>
      <w:r w:rsidRPr="00F929D9">
        <w:rPr>
          <w:rFonts w:ascii="宋体" w:hAnsi="宋体" w:hint="eastAsia"/>
        </w:rPr>
        <w:t>2</w:t>
      </w:r>
      <w:r w:rsidR="00F929D9" w:rsidRPr="00F929D9">
        <w:rPr>
          <w:rFonts w:ascii="宋体" w:hAnsi="宋体" w:hint="eastAsia"/>
        </w:rPr>
        <w:t>）</w:t>
      </w:r>
      <w:r w:rsidRPr="00F929D9">
        <w:rPr>
          <w:rFonts w:ascii="宋体" w:hAnsi="宋体" w:hint="eastAsia"/>
        </w:rPr>
        <w:t>利用上题的结论</w: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表示出△APQ和△ABC的面积</w: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用t表示出相应的线段长度</w: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然后两者相比等于</w:t>
      </w:r>
      <w:r w:rsidRPr="00F929D9">
        <w:rPr>
          <w:rFonts w:ascii="宋体" w:hAnsi="宋体" w:hint="eastAsia"/>
          <w:position w:val="-24"/>
        </w:rPr>
        <w:object w:dxaOrig="220" w:dyaOrig="621">
          <v:shape id="对象 206" o:spid="_x0000d332f1cd-7575-455e-90e4-ba97928fd190_i1178" type="#_x0000d332f1cd-7575-455e-90e4-ba97928fd190_t75" alt="e卷通组卷系统 www.zujuan.com" style="width:11.25pt;height:30.75pt;mso-position-horizontal-relative:page;mso-position-vertical-relative:page" o:ole="">
            <v:imagedata r:id="rIdd332f1cd-7575-455e-90e4-ba97928fd190246" o:title=""/>
          </v:shape>
          <o:OLEObject Type="Embed" ProgID="Equation.3" ShapeID="对象 206" DrawAspect="Content" ObjectID="_1515580922" r:id="rIdd332f1cd-7575-455e-90e4-ba97928fd190247">
            <o:FieldCodes>\* MERGEFORMAT</o:FieldCodes>
          </o:OLEObject>
        </w:objec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求出符合题意的t值即可</w:t>
      </w:r>
      <w:r w:rsidR="00F929D9" w:rsidRPr="00F929D9">
        <w:rPr>
          <w:rFonts w:ascii="宋体" w:hAnsi="宋体" w:hint="eastAsia"/>
        </w:rPr>
        <w:t>．</w:t>
      </w:r>
    </w:p>
    <w:p w:rsidR="008A24C2" w:rsidRPr="00F929D9" w:rsidRDefault="008A24C2" w:rsidP="00F929D9">
      <w:r w:rsidRPr="00F929D9">
        <w:rPr>
          <w:rFonts w:ascii="宋体" w:hAnsi="宋体" w:hint="eastAsia"/>
        </w:rPr>
        <w:t>试题解析</w:t>
      </w:r>
      <w:r w:rsidR="00F929D9" w:rsidRPr="00F929D9">
        <w:rPr>
          <w:rFonts w:ascii="宋体" w:hAnsi="宋体" w:hint="eastAsia"/>
        </w:rPr>
        <w:t>：（</w:t>
      </w:r>
      <w:r w:rsidRPr="00F929D9">
        <w:rPr>
          <w:rFonts w:ascii="宋体" w:hAnsi="宋体" w:hint="eastAsia"/>
        </w:rPr>
        <w:t>1</w:t>
      </w:r>
      <w:r w:rsidR="00F929D9" w:rsidRPr="00F929D9">
        <w:rPr>
          <w:rFonts w:ascii="宋体" w:hAnsi="宋体" w:hint="eastAsia"/>
        </w:rPr>
        <w:t>）</w:t>
      </w:r>
      <w:r w:rsidRPr="00F929D9">
        <w:rPr>
          <w:rFonts w:ascii="宋体" w:hAnsi="宋体" w:hint="eastAsia"/>
        </w:rPr>
        <w:t>如图</w:t>
      </w:r>
      <w:r w:rsidR="00F929D9" w:rsidRPr="00F929D9">
        <w:rPr>
          <w:rFonts w:ascii="宋体" w:hAnsi="宋体" w:hint="eastAsia"/>
        </w:rPr>
        <w:t>：</w:t>
      </w:r>
    </w:p>
    <w:p w:rsidR="00F929D9" w:rsidRPr="00F929D9" w:rsidRDefault="00F929D9" w:rsidP="00F929D9">
      <w:r w:rsidRPr="00F929D9">
        <w:rPr>
          <w:rFonts w:ascii="宋体" w:hAnsi="宋体" w:hint="eastAsia"/>
        </w:rPr>
        <w:pict>
          <v:shape id="_x0000d332f1cd-7575-455e-90e4-ba97928fd190_i1179" type="#_x0000d332f1cd-7575-455e-90e4-ba97928fd190_t75" style="width:108pt;height:81pt">
            <v:imagedata r:id="rIdd332f1cd-7575-455e-90e4-ba97928fd190248" o:title=""/>
          </v:shape>
        </w:pict>
      </w:r>
    </w:p>
    <w:p w:rsidR="00F929D9" w:rsidRPr="00F929D9" w:rsidRDefault="008A24C2" w:rsidP="00F929D9">
      <w:r w:rsidRPr="00F929D9">
        <w:rPr>
          <w:rFonts w:ascii="宋体" w:hAnsi="宋体" w:hint="eastAsia"/>
        </w:rPr>
        <w:t>过点C作CD⊥</w:t>
      </w:r>
      <w:r w:rsidR="00F929D9" w:rsidRPr="00F929D9">
        <w:rPr>
          <w:rFonts w:ascii="宋体" w:hAnsi="宋体" w:hint="eastAsia"/>
        </w:rPr>
        <w:t xml:space="preserve"> </w:t>
      </w:r>
      <w:r w:rsidRPr="00F929D9">
        <w:rPr>
          <w:rFonts w:ascii="宋体" w:hAnsi="宋体" w:hint="eastAsia"/>
        </w:rPr>
        <w:t>AB于点D</w: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在Rt△ADC中</w: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sinA=</w:t>
      </w:r>
      <w:r w:rsidRPr="00F929D9">
        <w:rPr>
          <w:rFonts w:ascii="宋体" w:hAnsi="宋体" w:hint="eastAsia"/>
          <w:position w:val="-24"/>
        </w:rPr>
        <w:object w:dxaOrig="501" w:dyaOrig="621">
          <v:shape id="对象 176" o:spid="_x0000d332f1cd-7575-455e-90e4-ba97928fd190_i1180" type="#_x0000d332f1cd-7575-455e-90e4-ba97928fd190_t75" alt="e卷通组卷系统 www.zujuan.com" style="width:24.75pt;height:30.75pt;mso-position-horizontal-relative:page;mso-position-vertical-relative:page" o:ole="">
            <v:fill o:detectmouseclick="t"/>
            <v:imagedata r:id="rIdd332f1cd-7575-455e-90e4-ba97928fd190249" o:title=""/>
          </v:shape>
          <o:OLEObject Type="Embed" ProgID="Equation.3" ShapeID="对象 176" DrawAspect="Content" ObjectID="_1515580923" r:id="rIdd332f1cd-7575-455e-90e4-ba97928fd190250">
            <o:FieldCodes>\* MERGEFORMAT</o:FieldCodes>
          </o:OLEObject>
        </w:objec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∴CD=AC</w:t>
      </w:r>
      <w:r w:rsidR="00F929D9" w:rsidRPr="00F929D9">
        <w:rPr>
          <w:rFonts w:ascii="宋体" w:hAnsi="宋体" w:hint="eastAsia"/>
        </w:rPr>
        <w:t>．</w:t>
      </w:r>
      <w:r w:rsidRPr="00F929D9">
        <w:rPr>
          <w:rFonts w:ascii="宋体" w:hAnsi="宋体" w:hint="eastAsia"/>
        </w:rPr>
        <w:t>sinA</w: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∵S△ABC=</w:t>
      </w:r>
      <w:r w:rsidRPr="00F929D9">
        <w:rPr>
          <w:rFonts w:ascii="宋体" w:hAnsi="宋体" w:hint="eastAsia"/>
          <w:position w:val="-24"/>
        </w:rPr>
        <w:object w:dxaOrig="240" w:dyaOrig="621">
          <v:shape id="对象 191" o:spid="_x0000d332f1cd-7575-455e-90e4-ba97928fd190_i1181" type="#_x0000d332f1cd-7575-455e-90e4-ba97928fd190_t75" alt="e卷通组卷系统 www.zujuan.com" style="width:12pt;height:30.75pt;mso-position-horizontal-relative:page;mso-position-vertical-relative:page" o:ole="">
            <v:imagedata r:id="rIdd332f1cd-7575-455e-90e4-ba97928fd190251" o:title=""/>
          </v:shape>
          <o:OLEObject Type="Embed" ProgID="Equation.3" ShapeID="对象 191" DrawAspect="Content" ObjectID="_1515580924" r:id="rIdd332f1cd-7575-455e-90e4-ba97928fd190252">
            <o:FieldCodes>\* MERGEFORMAT</o:FieldCodes>
          </o:OLEObject>
        </w:object>
      </w:r>
      <w:r w:rsidRPr="00F929D9">
        <w:rPr>
          <w:rFonts w:ascii="宋体" w:hAnsi="宋体" w:hint="eastAsia"/>
        </w:rPr>
        <w:t>AB×CD</w: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∴S△ABC=</w:t>
      </w:r>
      <w:r w:rsidRPr="00F929D9">
        <w:rPr>
          <w:rFonts w:ascii="宋体" w:hAnsi="宋体" w:hint="eastAsia"/>
          <w:position w:val="-24"/>
        </w:rPr>
        <w:object w:dxaOrig="240" w:dyaOrig="621">
          <v:shape id="对象 183" o:spid="_x0000d332f1cd-7575-455e-90e4-ba97928fd190_i1182" type="#_x0000d332f1cd-7575-455e-90e4-ba97928fd190_t75" alt="e卷通组卷系统 www.zujuan.com" style="width:12pt;height:30.75pt;mso-position-horizontal-relative:page;mso-position-vertical-relative:page" o:ole="">
            <v:imagedata r:id="rIdd332f1cd-7575-455e-90e4-ba97928fd190251" o:title=""/>
          </v:shape>
          <o:OLEObject Type="Embed" ProgID="Equation.3" ShapeID="对象 183" DrawAspect="Content" ObjectID="_1515580925" r:id="rIdd332f1cd-7575-455e-90e4-ba97928fd190253">
            <o:FieldCodes>\* MERGEFORMAT</o:FieldCodes>
          </o:OLEObject>
        </w:object>
      </w:r>
      <w:r w:rsidRPr="00F929D9">
        <w:rPr>
          <w:rFonts w:ascii="宋体" w:hAnsi="宋体" w:hint="eastAsia"/>
        </w:rPr>
        <w:t>AB·ACsinA；</w:t>
      </w:r>
    </w:p>
    <w:p w:rsidR="008A24C2" w:rsidRPr="00F929D9" w:rsidRDefault="00F929D9" w:rsidP="00F929D9">
      <w:r w:rsidRPr="00F929D9">
        <w:rPr>
          <w:rFonts w:ascii="宋体" w:hAnsi="宋体" w:hint="eastAsia"/>
        </w:rPr>
        <w:t>（</w:t>
      </w:r>
      <w:r w:rsidR="008A24C2" w:rsidRPr="00F929D9">
        <w:rPr>
          <w:rFonts w:ascii="宋体" w:hAnsi="宋体" w:hint="eastAsia"/>
        </w:rPr>
        <w:t>2</w:t>
      </w:r>
      <w:r w:rsidRPr="00F929D9">
        <w:rPr>
          <w:rFonts w:ascii="宋体" w:hAnsi="宋体" w:hint="eastAsia"/>
        </w:rPr>
        <w:t>）</w:t>
      </w:r>
      <w:r w:rsidR="008A24C2" w:rsidRPr="00F929D9">
        <w:rPr>
          <w:rFonts w:ascii="宋体" w:hAnsi="宋体" w:hint="eastAsia"/>
        </w:rPr>
        <w:t>如图</w:t>
      </w:r>
      <w:r w:rsidRPr="00F929D9">
        <w:rPr>
          <w:rFonts w:ascii="宋体" w:hAnsi="宋体" w:hint="eastAsia"/>
        </w:rPr>
        <w:t>：</w:t>
      </w:r>
    </w:p>
    <w:p w:rsidR="00F929D9" w:rsidRPr="00F929D9" w:rsidRDefault="00F929D9" w:rsidP="00F929D9">
      <w:r w:rsidRPr="00F929D9">
        <w:rPr>
          <w:rFonts w:ascii="宋体" w:hAnsi="宋体" w:hint="eastAsia"/>
        </w:rPr>
        <w:pict>
          <v:shape id="_x0000d332f1cd-7575-455e-90e4-ba97928fd190_i1183" type="#_x0000d332f1cd-7575-455e-90e4-ba97928fd190_t75" style="width:83.25pt;height:90pt">
            <v:imagedata r:id="rIdd332f1cd-7575-455e-90e4-ba97928fd190254" o:title=""/>
          </v:shape>
        </w:pict>
      </w:r>
    </w:p>
    <w:p w:rsidR="008A24C2" w:rsidRPr="00F929D9" w:rsidRDefault="008A24C2" w:rsidP="00F929D9">
      <w:r w:rsidRPr="00F929D9">
        <w:rPr>
          <w:rFonts w:ascii="宋体" w:hAnsi="宋体" w:hint="eastAsia"/>
        </w:rPr>
        <w:t>根据题意得</w:t>
      </w:r>
      <w:r w:rsidR="00F929D9" w:rsidRPr="00F929D9">
        <w:rPr>
          <w:rFonts w:ascii="宋体" w:hAnsi="宋体" w:hint="eastAsia"/>
        </w:rPr>
        <w:t>：</w:t>
      </w:r>
      <w:r w:rsidRPr="00F929D9">
        <w:rPr>
          <w:rFonts w:ascii="宋体" w:hAnsi="宋体" w:hint="eastAsia"/>
        </w:rPr>
        <w:t>AP=2t厘米</w:t>
      </w:r>
      <w:r w:rsidR="00F929D9" w:rsidRPr="00F929D9">
        <w:rPr>
          <w:rFonts w:ascii="宋体" w:hAnsi="宋体" w:hint="eastAsia"/>
        </w:rPr>
        <w:t xml:space="preserve"> ，</w:t>
      </w:r>
      <w:r w:rsidRPr="00F929D9">
        <w:rPr>
          <w:rFonts w:ascii="宋体" w:hAnsi="宋体" w:hint="eastAsia"/>
        </w:rPr>
        <w:t>CQ=t厘米</w: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∴AQ=</w:t>
      </w:r>
      <w:r w:rsidR="00F929D9" w:rsidRPr="00F929D9">
        <w:rPr>
          <w:rFonts w:ascii="宋体" w:hAnsi="宋体" w:hint="eastAsia"/>
        </w:rPr>
        <w:t>（</w:t>
      </w:r>
      <w:r w:rsidRPr="00F929D9">
        <w:rPr>
          <w:rFonts w:ascii="宋体" w:hAnsi="宋体" w:hint="eastAsia"/>
        </w:rPr>
        <w:t>12—t</w:t>
      </w:r>
      <w:r w:rsidR="00F929D9" w:rsidRPr="00F929D9">
        <w:rPr>
          <w:rFonts w:ascii="宋体" w:hAnsi="宋体" w:hint="eastAsia"/>
        </w:rPr>
        <w:t>）</w:t>
      </w:r>
      <w:r w:rsidRPr="00F929D9">
        <w:rPr>
          <w:rFonts w:ascii="宋体" w:hAnsi="宋体" w:hint="eastAsia"/>
        </w:rPr>
        <w:t>厘米</w:t>
      </w:r>
      <w:r w:rsidR="00F929D9" w:rsidRPr="00F929D9">
        <w:rPr>
          <w:rFonts w:ascii="宋体" w:hAnsi="宋体" w:hint="eastAsia"/>
        </w:rPr>
        <w:t>．</w:t>
      </w:r>
      <w:r w:rsidRPr="00F929D9">
        <w:rPr>
          <w:rFonts w:ascii="宋体" w:hAnsi="宋体" w:hint="eastAsia"/>
        </w:rPr>
        <w:t>由</w:t>
      </w:r>
      <w:r w:rsidR="00F929D9" w:rsidRPr="00F929D9">
        <w:rPr>
          <w:rFonts w:ascii="宋体" w:hAnsi="宋体" w:hint="eastAsia"/>
        </w:rPr>
        <w:t>（</w:t>
      </w:r>
      <w:r w:rsidRPr="00F929D9">
        <w:rPr>
          <w:rFonts w:ascii="宋体" w:hAnsi="宋体" w:hint="eastAsia"/>
        </w:rPr>
        <w:t>1</w:t>
      </w:r>
      <w:r w:rsidR="00F929D9" w:rsidRPr="00F929D9">
        <w:rPr>
          <w:rFonts w:ascii="宋体" w:hAnsi="宋体" w:hint="eastAsia"/>
        </w:rPr>
        <w:t>）</w:t>
      </w:r>
      <w:r w:rsidRPr="00F929D9">
        <w:rPr>
          <w:rFonts w:ascii="宋体" w:hAnsi="宋体" w:hint="eastAsia"/>
        </w:rPr>
        <w:t>得</w:t>
      </w:r>
      <w:r w:rsidR="00F929D9" w:rsidRPr="00F929D9">
        <w:rPr>
          <w:rFonts w:ascii="宋体" w:hAnsi="宋体" w:hint="eastAsia"/>
        </w:rPr>
        <w:t>：</w:t>
      </w:r>
      <w:r w:rsidRPr="00F929D9">
        <w:rPr>
          <w:rFonts w:ascii="宋体" w:hAnsi="宋体" w:hint="eastAsia"/>
        </w:rPr>
        <w:t>S△APQ=</w:t>
      </w:r>
      <w:r w:rsidRPr="00F929D9">
        <w:rPr>
          <w:rFonts w:ascii="宋体" w:hAnsi="宋体" w:hint="eastAsia"/>
          <w:position w:val="-24"/>
        </w:rPr>
        <w:object w:dxaOrig="240" w:dyaOrig="621">
          <v:shape id="对象 187" o:spid="_x0000d332f1cd-7575-455e-90e4-ba97928fd190_i1184" type="#_x0000d332f1cd-7575-455e-90e4-ba97928fd190_t75" alt="e卷通组卷系统 www.zujuan.com" style="width:12pt;height:30.75pt;mso-position-horizontal-relative:page;mso-position-vertical-relative:page" o:ole="">
            <v:imagedata r:id="rIdd332f1cd-7575-455e-90e4-ba97928fd190251" o:title=""/>
          </v:shape>
          <o:OLEObject Type="Embed" ProgID="Equation.3" ShapeID="对象 187" DrawAspect="Content" ObjectID="_1515580926" r:id="rIdd332f1cd-7575-455e-90e4-ba97928fd190255">
            <o:FieldCodes>\* MERGEFORMAT</o:FieldCodes>
          </o:OLEObject>
        </w:object>
      </w:r>
      <w:r w:rsidRPr="00F929D9">
        <w:rPr>
          <w:rFonts w:ascii="宋体" w:hAnsi="宋体" w:hint="eastAsia"/>
        </w:rPr>
        <w:t>AP×AQsinA</w: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S△ABC=</w:t>
      </w:r>
      <w:r w:rsidRPr="00F929D9">
        <w:rPr>
          <w:rFonts w:ascii="宋体" w:hAnsi="宋体" w:hint="eastAsia"/>
          <w:position w:val="-24"/>
        </w:rPr>
        <w:object w:dxaOrig="240" w:dyaOrig="621">
          <v:shape id="对象 205" o:spid="_x0000d332f1cd-7575-455e-90e4-ba97928fd190_i1185" type="#_x0000d332f1cd-7575-455e-90e4-ba97928fd190_t75" alt="e卷通组卷系统 www.zujuan.com" style="width:12pt;height:30.75pt;mso-position-horizontal-relative:page;mso-position-vertical-relative:page" o:ole="">
            <v:imagedata r:id="rIdd332f1cd-7575-455e-90e4-ba97928fd190251" o:title=""/>
          </v:shape>
          <o:OLEObject Type="Embed" ProgID="Equation.3" ShapeID="对象 205" DrawAspect="Content" ObjectID="_1515580927" r:id="rIdd332f1cd-7575-455e-90e4-ba97928fd190256">
            <o:FieldCodes>\* MERGEFORMAT</o:FieldCodes>
          </o:OLEObject>
        </w:object>
      </w:r>
      <w:r w:rsidRPr="00F929D9">
        <w:rPr>
          <w:rFonts w:ascii="宋体" w:hAnsi="宋体" w:hint="eastAsia"/>
        </w:rPr>
        <w:t>AB·ACsinA</w:t>
      </w:r>
      <w:r w:rsidR="00F929D9" w:rsidRPr="00F929D9">
        <w:rPr>
          <w:rFonts w:ascii="宋体" w:hAnsi="宋体" w:hint="eastAsia"/>
        </w:rPr>
        <w:t>．</w:t>
      </w:r>
      <w:r w:rsidRPr="00F929D9">
        <w:rPr>
          <w:rFonts w:ascii="宋体" w:hAnsi="宋体" w:hint="eastAsia"/>
        </w:rPr>
        <w:t>∴S△APQ</w:t>
      </w:r>
      <w:r w:rsidR="00F929D9" w:rsidRPr="00F929D9">
        <w:rPr>
          <w:rFonts w:ascii="宋体" w:hAnsi="宋体" w:hint="eastAsia"/>
        </w:rPr>
        <w:t>：</w:t>
      </w:r>
      <w:r w:rsidRPr="00F929D9">
        <w:rPr>
          <w:rFonts w:ascii="宋体" w:hAnsi="宋体" w:hint="eastAsia"/>
        </w:rPr>
        <w:t>S△ABC=</w:t>
      </w:r>
      <w:r w:rsidR="00F929D9" w:rsidRPr="00F929D9">
        <w:rPr>
          <w:rFonts w:ascii="宋体" w:hAnsi="宋体" w:hint="eastAsia"/>
        </w:rPr>
        <w:t>（</w:t>
      </w:r>
      <w:r w:rsidRPr="00F929D9">
        <w:rPr>
          <w:rFonts w:ascii="宋体" w:hAnsi="宋体" w:hint="eastAsia"/>
          <w:position w:val="-24"/>
        </w:rPr>
        <w:object w:dxaOrig="240" w:dyaOrig="621">
          <v:shape id="对象 192" o:spid="_x0000d332f1cd-7575-455e-90e4-ba97928fd190_i1186" type="#_x0000d332f1cd-7575-455e-90e4-ba97928fd190_t75" alt="e卷通组卷系统 www.zujuan.com" style="width:12pt;height:30.75pt;mso-position-horizontal-relative:page;mso-position-vertical-relative:page" o:ole="">
            <v:imagedata r:id="rIdd332f1cd-7575-455e-90e4-ba97928fd190251" o:title=""/>
          </v:shape>
          <o:OLEObject Type="Embed" ProgID="Equation.3" ShapeID="对象 192" DrawAspect="Content" ObjectID="_1515580928" r:id="rIdd332f1cd-7575-455e-90e4-ba97928fd190257">
            <o:FieldCodes>\* MERGEFORMAT</o:FieldCodes>
          </o:OLEObject>
        </w:object>
      </w:r>
      <w:r w:rsidRPr="00F929D9">
        <w:rPr>
          <w:rFonts w:ascii="宋体" w:hAnsi="宋体" w:hint="eastAsia"/>
        </w:rPr>
        <w:t>AP×AQsinA</w:t>
      </w:r>
      <w:r w:rsidR="00F929D9" w:rsidRPr="00F929D9">
        <w:rPr>
          <w:rFonts w:ascii="宋体" w:hAnsi="宋体" w:hint="eastAsia"/>
        </w:rPr>
        <w:t>）：（</w:t>
      </w:r>
      <w:r w:rsidRPr="00F929D9">
        <w:rPr>
          <w:rFonts w:ascii="宋体" w:hAnsi="宋体" w:hint="eastAsia"/>
          <w:position w:val="-24"/>
        </w:rPr>
        <w:object w:dxaOrig="240" w:dyaOrig="621">
          <v:shape id="_x0000d332f1cd-7575-455e-90e4-ba97928fd190_i1187" type="#_x0000d332f1cd-7575-455e-90e4-ba97928fd190_t75" alt="e卷通组卷系统 www.zujuan.com" style="width:12pt;height:30.75pt;mso-position-horizontal-relative:page;mso-position-vertical-relative:page" o:ole="">
            <v:imagedata r:id="rIdd332f1cd-7575-455e-90e4-ba97928fd190251" o:title=""/>
          </v:shape>
          <o:OLEObject Type="Embed" ProgID="Equation.3" ShapeID="_x0000d332f1cd-7575-455e-90e4-ba97928fd190_i1187" DrawAspect="Content" ObjectID="_1515580929" r:id="rIdd332f1cd-7575-455e-90e4-ba97928fd190258">
            <o:FieldCodes>\* MERGEFORMAT</o:FieldCodes>
          </o:OLEObject>
        </w:object>
      </w:r>
      <w:r w:rsidRPr="00F929D9">
        <w:rPr>
          <w:rFonts w:ascii="宋体" w:hAnsi="宋体" w:hint="eastAsia"/>
        </w:rPr>
        <w:t>AB×ACsinA</w:t>
      </w:r>
      <w:r w:rsidR="00F929D9" w:rsidRPr="00F929D9">
        <w:rPr>
          <w:rFonts w:ascii="宋体" w:hAnsi="宋体" w:hint="eastAsia"/>
        </w:rPr>
        <w:t>）</w:t>
      </w:r>
      <w:r w:rsidRPr="00F929D9">
        <w:rPr>
          <w:rFonts w:ascii="宋体" w:hAnsi="宋体" w:hint="eastAsia"/>
        </w:rPr>
        <w:t>=</w:t>
      </w:r>
      <w:r w:rsidR="00F929D9" w:rsidRPr="00F929D9">
        <w:rPr>
          <w:rFonts w:ascii="宋体" w:hAnsi="宋体" w:hint="eastAsia"/>
        </w:rPr>
        <w:t>（</w:t>
      </w:r>
      <w:r w:rsidRPr="00F929D9">
        <w:rPr>
          <w:rFonts w:ascii="宋体" w:hAnsi="宋体" w:hint="eastAsia"/>
        </w:rPr>
        <w:t>AP×AQ</w:t>
      </w:r>
      <w:r w:rsidR="00F929D9" w:rsidRPr="00F929D9">
        <w:rPr>
          <w:rFonts w:ascii="宋体" w:hAnsi="宋体" w:hint="eastAsia"/>
        </w:rPr>
        <w:t>）：（</w:t>
      </w:r>
      <w:r w:rsidRPr="00F929D9">
        <w:rPr>
          <w:rFonts w:ascii="宋体" w:hAnsi="宋体" w:hint="eastAsia"/>
        </w:rPr>
        <w:t>AB×AC</w:t>
      </w:r>
      <w:r w:rsidR="00F929D9" w:rsidRPr="00F929D9">
        <w:rPr>
          <w:rFonts w:ascii="宋体" w:hAnsi="宋体" w:hint="eastAsia"/>
        </w:rPr>
        <w:t>）</w:t>
      </w:r>
      <w:r w:rsidRPr="00F929D9">
        <w:rPr>
          <w:rFonts w:ascii="宋体" w:hAnsi="宋体" w:hint="eastAsia"/>
        </w:rPr>
        <w:lastRenderedPageBreak/>
        <w:t>=2t</w:t>
      </w:r>
      <w:r w:rsidR="00F929D9" w:rsidRPr="00F929D9">
        <w:rPr>
          <w:rFonts w:ascii="宋体" w:hAnsi="宋体" w:hint="eastAsia"/>
        </w:rPr>
        <w:t>（</w:t>
      </w:r>
      <w:r w:rsidRPr="00F929D9">
        <w:rPr>
          <w:rFonts w:ascii="宋体" w:hAnsi="宋体" w:hint="eastAsia"/>
        </w:rPr>
        <w:t>12-t</w:t>
      </w:r>
      <w:r w:rsidR="00F929D9" w:rsidRPr="00F929D9">
        <w:rPr>
          <w:rFonts w:ascii="宋体" w:hAnsi="宋体" w:hint="eastAsia"/>
        </w:rPr>
        <w:t>）：（</w:t>
      </w:r>
      <w:r w:rsidRPr="00F929D9">
        <w:rPr>
          <w:rFonts w:ascii="宋体" w:hAnsi="宋体" w:hint="eastAsia"/>
        </w:rPr>
        <w:t>12×12</w:t>
      </w:r>
      <w:r w:rsidR="00F929D9" w:rsidRPr="00F929D9">
        <w:rPr>
          <w:rFonts w:ascii="宋体" w:hAnsi="宋体" w:hint="eastAsia"/>
        </w:rPr>
        <w:t>）</w:t>
      </w:r>
      <w:r w:rsidRPr="00F929D9">
        <w:rPr>
          <w:rFonts w:ascii="宋体" w:hAnsi="宋体" w:hint="eastAsia"/>
        </w:rPr>
        <w:t>=</w:t>
      </w:r>
      <w:r w:rsidRPr="00F929D9">
        <w:rPr>
          <w:rFonts w:ascii="宋体" w:hAnsi="宋体" w:hint="eastAsia"/>
          <w:position w:val="-24"/>
        </w:rPr>
        <w:object w:dxaOrig="220" w:dyaOrig="621">
          <v:shape id="对象 194" o:spid="_x0000d332f1cd-7575-455e-90e4-ba97928fd190_i1188" type="#_x0000d332f1cd-7575-455e-90e4-ba97928fd190_t75" alt="e卷通组卷系统 www.zujuan.com" style="width:11.25pt;height:30.75pt;mso-position-horizontal-relative:page;mso-position-vertical-relative:page" o:ole="">
            <v:fill o:detectmouseclick="t"/>
            <v:imagedata r:id="rIdd332f1cd-7575-455e-90e4-ba97928fd190246" o:title=""/>
          </v:shape>
          <o:OLEObject Type="Embed" ProgID="Equation.3" ShapeID="对象 194" DrawAspect="Content" ObjectID="_1515580930" r:id="rIdd332f1cd-7575-455e-90e4-ba97928fd190259">
            <o:FieldCodes>\* MERGEFORMAT</o:FieldCodes>
          </o:OLEObject>
        </w:objec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化简得</w:t>
      </w:r>
      <w:r w:rsidR="00F929D9" w:rsidRPr="00F929D9">
        <w:rPr>
          <w:rFonts w:ascii="宋体" w:hAnsi="宋体" w:hint="eastAsia"/>
        </w:rPr>
        <w:t>：</w:t>
      </w:r>
      <w:r w:rsidRPr="00F929D9">
        <w:rPr>
          <w:rFonts w:ascii="宋体" w:hAnsi="宋体" w:hint="eastAsia"/>
          <w:position w:val="-14"/>
        </w:rPr>
        <w:object w:dxaOrig="280" w:dyaOrig="441">
          <v:shape id="对象 197" o:spid="_x0000d332f1cd-7575-455e-90e4-ba97928fd190_i1189" type="#_x0000d332f1cd-7575-455e-90e4-ba97928fd190_t75" alt="e卷通组卷系统 www.zujuan.com" style="width:14.25pt;height:21.75pt;mso-position-horizontal-relative:page;mso-position-vertical-relative:page" o:ole="">
            <v:fill o:detectmouseclick="t"/>
            <v:imagedata r:id="rIdd332f1cd-7575-455e-90e4-ba97928fd190260" o:title=""/>
          </v:shape>
          <o:OLEObject Type="Embed" ProgID="Equation.3" ShapeID="对象 197" DrawAspect="Content" ObjectID="_1515580931" r:id="rIdd332f1cd-7575-455e-90e4-ba97928fd190261">
            <o:FieldCodes>\* MERGEFORMAT</o:FieldCodes>
          </o:OLEObject>
        </w:object>
      </w:r>
      <w:r w:rsidRPr="00F929D9">
        <w:rPr>
          <w:rFonts w:ascii="宋体" w:hAnsi="宋体" w:hint="eastAsia"/>
        </w:rPr>
        <w:t>-12t+27=0</w: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解得</w:t>
      </w:r>
      <w:r w:rsidRPr="00F929D9">
        <w:rPr>
          <w:rFonts w:ascii="宋体" w:hAnsi="宋体" w:hint="eastAsia"/>
          <w:position w:val="-14"/>
        </w:rPr>
        <w:object w:dxaOrig="260" w:dyaOrig="381">
          <v:shape id="对象 202" o:spid="_x0000d332f1cd-7575-455e-90e4-ba97928fd190_i1190" type="#_x0000d332f1cd-7575-455e-90e4-ba97928fd190_t75" alt="e卷通组卷系统 www.zujuan.com" style="width:12.75pt;height:18.75pt;mso-position-horizontal-relative:page;mso-position-vertical-relative:page" o:ole="">
            <v:fill o:detectmouseclick="t"/>
            <v:imagedata r:id="rIdd332f1cd-7575-455e-90e4-ba97928fd190262" o:title=""/>
          </v:shape>
          <o:OLEObject Type="Embed" ProgID="Equation.3" ShapeID="对象 202" DrawAspect="Content" ObjectID="_1515580932" r:id="rIdd332f1cd-7575-455e-90e4-ba97928fd190263">
            <o:FieldCodes>\* MERGEFORMAT</o:FieldCodes>
          </o:OLEObject>
        </w:object>
      </w:r>
      <w:r w:rsidRPr="00F929D9">
        <w:rPr>
          <w:rFonts w:ascii="宋体" w:hAnsi="宋体" w:hint="eastAsia"/>
        </w:rPr>
        <w:t>=9</w:t>
      </w:r>
      <w:r w:rsidR="00F929D9" w:rsidRPr="00F929D9">
        <w:rPr>
          <w:rFonts w:ascii="宋体" w:hAnsi="宋体" w:hint="eastAsia"/>
        </w:rPr>
        <w:t>（</w:t>
      </w:r>
      <w:r w:rsidRPr="00F929D9">
        <w:rPr>
          <w:rFonts w:ascii="宋体" w:hAnsi="宋体" w:hint="eastAsia"/>
        </w:rPr>
        <w:t>不合题意舍去</w:t>
      </w:r>
      <w:r w:rsidR="00F929D9" w:rsidRPr="00F929D9">
        <w:rPr>
          <w:rFonts w:ascii="宋体" w:hAnsi="宋体" w:hint="eastAsia"/>
        </w:rPr>
        <w:t>），</w:t>
      </w:r>
      <w:r w:rsidRPr="00F929D9">
        <w:rPr>
          <w:rFonts w:ascii="宋体" w:hAnsi="宋体" w:hint="eastAsia"/>
        </w:rPr>
        <w:t>所以</w:t>
      </w:r>
      <w:r w:rsidRPr="00F929D9">
        <w:rPr>
          <w:rFonts w:ascii="宋体" w:hAnsi="宋体" w:hint="eastAsia"/>
          <w:position w:val="-14"/>
        </w:rPr>
        <w:object w:dxaOrig="301" w:dyaOrig="401">
          <v:shape id="对象 203" o:spid="_x0000d332f1cd-7575-455e-90e4-ba97928fd190_i1191" type="#_x0000d332f1cd-7575-455e-90e4-ba97928fd190_t75" alt="e卷通组卷系统 www.zujuan.com" style="width:15pt;height:20.25pt;mso-position-horizontal-relative:page;mso-position-vertical-relative:page" o:ole="">
            <v:fill o:detectmouseclick="t"/>
            <v:imagedata r:id="rIdd332f1cd-7575-455e-90e4-ba97928fd190264" o:title=""/>
          </v:shape>
          <o:OLEObject Type="Embed" ProgID="Equation.KSEE3" ShapeID="对象 203" DrawAspect="Content" ObjectID="_1515580933" r:id="rIdd332f1cd-7575-455e-90e4-ba97928fd190265">
            <o:FieldCodes>\* MERGEFORMAT</o:FieldCodes>
          </o:OLEObject>
        </w:object>
      </w:r>
      <w:r w:rsidR="00F929D9" w:rsidRPr="00F929D9">
        <w:rPr>
          <w:rFonts w:ascii="宋体" w:hAnsi="宋体" w:hint="eastAsia"/>
        </w:rPr>
        <w:t xml:space="preserve"> </w:t>
      </w:r>
      <w:r w:rsidRPr="00F929D9">
        <w:rPr>
          <w:rFonts w:ascii="宋体" w:hAnsi="宋体" w:hint="eastAsia"/>
        </w:rPr>
        <w:t>=3</w: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</w:rPr>
        <w:t>即当t=3秒时</w:t>
      </w:r>
      <w:r w:rsidR="00F929D9" w:rsidRPr="00F929D9">
        <w:rPr>
          <w:rFonts w:ascii="宋体" w:hAnsi="宋体" w:hint="eastAsia"/>
        </w:rPr>
        <w:t>，</w:t>
      </w:r>
      <w:r w:rsidRPr="00F929D9">
        <w:rPr>
          <w:rFonts w:ascii="宋体" w:hAnsi="宋体" w:hint="eastAsia"/>
          <w:position w:val="-30"/>
        </w:rPr>
        <w:object w:dxaOrig="1041" w:dyaOrig="721">
          <v:shape id="对象 204" o:spid="_x0000d332f1cd-7575-455e-90e4-ba97928fd190_i1192" type="#_x0000d332f1cd-7575-455e-90e4-ba97928fd190_t75" alt="e卷通组卷系统 www.zujuan.com" style="width:51.75pt;height:36.75pt;mso-position-horizontal-relative:page;mso-position-vertical-relative:page" o:ole="">
            <v:fill o:detectmouseclick="t"/>
            <v:imagedata r:id="rIdd332f1cd-7575-455e-90e4-ba97928fd190266" o:title="学科网(www"/>
          </v:shape>
          <o:OLEObject Type="Embed" ShapeID="对象 204" DrawAspect="Content" ObjectID="_1515580934" r:id="rIdd332f1cd-7575-455e-90e4-ba97928fd190267"/>
        </w:object>
      </w:r>
      <w:r w:rsidR="00F929D9" w:rsidRPr="00F929D9">
        <w:rPr>
          <w:rFonts w:ascii="宋体" w:hAnsi="宋体" w:hint="eastAsia"/>
          <w:position w:val="-30"/>
        </w:rPr>
        <w:t>．</w:t>
      </w:r>
    </w:p>
    <w:p w:rsidR="008A24C2" w:rsidRPr="00F929D9" w:rsidRDefault="00F929D9" w:rsidP="00F929D9">
      <w:r w:rsidRPr="00F929D9">
        <w:rPr>
          <w:rFonts w:ascii="宋体" w:hAnsi="宋体" w:hint="eastAsia"/>
        </w:rPr>
        <w:t xml:space="preserve"> </w:t>
      </w:r>
      <w:r w:rsidR="008A24C2" w:rsidRPr="00F929D9">
        <w:rPr>
          <w:rFonts w:ascii="宋体" w:hAnsi="宋体" w:hint="eastAsia"/>
        </w:rPr>
        <w:t>考点</w:t>
      </w:r>
      <w:r w:rsidRPr="00F929D9">
        <w:rPr>
          <w:rFonts w:ascii="宋体" w:hAnsi="宋体" w:hint="eastAsia"/>
        </w:rPr>
        <w:t>：</w:t>
      </w:r>
      <w:r w:rsidR="008A24C2" w:rsidRPr="00F929D9">
        <w:rPr>
          <w:rFonts w:ascii="宋体" w:hAnsi="宋体" w:hint="eastAsia"/>
        </w:rPr>
        <w:t>阅读理解题</w:t>
      </w:r>
      <w:r w:rsidRPr="00F929D9">
        <w:rPr>
          <w:rFonts w:ascii="宋体" w:hAnsi="宋体" w:hint="eastAsia"/>
        </w:rPr>
        <w:t>．</w:t>
      </w:r>
    </w:p>
    <w:sectPr w:rsidR="002A2386" w:rsidRPr="00AE5FF7" w:rsidSect="007A55E5">
      <w:headerReference w:type="even" r:id="rId_headeranswer"/>
      <w:headerReference w:type="default" r:id="rId_headeranswer"/>
      <w:footerReference w:type="even" r:id="rId_footeranswer"/>
      <w:footerReference w:type="default" r:id="rId_footeranswer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B4F" w:rsidRDefault="00DD4B4F" w:rsidP="00AD3992">
      <w:r>
        <w:separator/>
      </w:r>
    </w:p>
  </w:endnote>
  <w:endnote w:type="continuationSeparator" w:id="0">
    <w:p w:rsidR="00DD4B4F" w:rsidRDefault="00DD4B4F" w:rsidP="00AD3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answ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0232A6" w:rsidP="0064153B">
    <w:pPr>
      <w:pStyle w:val="a4"/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fldSimple w:instr=" page ">
      <w:r w:rsidR="00FA429B">
        <w:rPr>
          <w:noProof/>
        </w:rPr>
        <w:instrText>1</w:instrText>
      </w:r>
    </w:fldSimple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页，总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fldSimple w:instr=" sectionpages ">
      <w:r w:rsidR="00FA429B">
        <w:rPr>
          <w:noProof/>
        </w:rPr>
        <w:instrText>2</w:instrText>
      </w:r>
    </w:fldSimple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footerdefault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DB5" w:rsidRPr="006B322F" w:rsidRDefault="00226FEE" w:rsidP="006B322F">
    <w:pPr>
      <w:pStyle w:val="a4"/>
      <w:jc w:val="center"/>
    </w:pPr>
    <w:r>
      <w:rPr>
        <w:rFonts w:hint="eastAsia"/>
      </w:rPr>
      <w:t>第</w:t>
    </w:r>
    <w:r w:rsidR="00F95CE6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PAGE ">
      <w:r w:rsidR="00D304EF">
        <w:rPr>
          <w:noProof/>
        </w:rPr>
        <w:instrText>1</w:instrText>
      </w:r>
    </w:fldSimple>
    <w:r>
      <w:rPr>
        <w:rFonts w:hint="eastAsia"/>
      </w:rPr>
      <w:instrText>*2-1</w:instrText>
    </w:r>
    <w:r>
      <w:instrText xml:space="preserve"> </w:instrText>
    </w:r>
    <w:r w:rsidR="00F95CE6">
      <w:fldChar w:fldCharType="separate"/>
    </w:r>
    <w:r w:rsidR="00D304EF">
      <w:rPr>
        <w:noProof/>
      </w:rPr>
      <w:t>1</w:t>
    </w:r>
    <w:r w:rsidR="00F95CE6"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 w:rsidR="00F95CE6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D304EF">
        <w:rPr>
          <w:noProof/>
        </w:rPr>
        <w:instrText>2</w:instrText>
      </w:r>
    </w:fldSimple>
    <w:r>
      <w:rPr>
        <w:rFonts w:hint="eastAsia"/>
      </w:rPr>
      <w:instrText>*2</w:instrText>
    </w:r>
    <w:r>
      <w:instrText xml:space="preserve">  </w:instrText>
    </w:r>
    <w:r w:rsidR="00F95CE6">
      <w:fldChar w:fldCharType="separate"/>
    </w:r>
    <w:r w:rsidR="00D304EF">
      <w:rPr>
        <w:noProof/>
      </w:rPr>
      <w:t>4</w:t>
    </w:r>
    <w:r w:rsidR="00F95CE6"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</w:t>
    </w:r>
    <w:r w:rsidR="00D304EF">
      <w:rPr>
        <w:rFonts w:ascii="宋体" w:eastAsia="宋体" w:hAnsi="宋体" w:hint="eastAsia"/>
      </w:rPr>
      <w:t>◎</w:t>
    </w:r>
    <w:r>
      <w:rPr>
        <w:rFonts w:hint="eastAsia"/>
      </w:rPr>
      <w:t xml:space="preserve">          </w:t>
    </w:r>
    <w:r>
      <w:rPr>
        <w:rFonts w:hint="eastAsia"/>
      </w:rPr>
      <w:t>第</w:t>
    </w:r>
    <w:r w:rsidR="00F95CE6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PAGE ">
      <w:r w:rsidR="00D304EF">
        <w:rPr>
          <w:noProof/>
        </w:rPr>
        <w:instrText>1</w:instrText>
      </w:r>
    </w:fldSimple>
    <w:r>
      <w:rPr>
        <w:rFonts w:hint="eastAsia"/>
      </w:rPr>
      <w:instrText>*2</w:instrText>
    </w:r>
    <w:r>
      <w:instrText xml:space="preserve"> </w:instrText>
    </w:r>
    <w:r w:rsidR="00F95CE6">
      <w:fldChar w:fldCharType="separate"/>
    </w:r>
    <w:r w:rsidR="00D304EF">
      <w:rPr>
        <w:noProof/>
      </w:rPr>
      <w:t>2</w:t>
    </w:r>
    <w:r w:rsidR="00F95CE6"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 w:rsidR="00F95CE6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D304EF">
        <w:rPr>
          <w:noProof/>
        </w:rPr>
        <w:instrText>2</w:instrText>
      </w:r>
    </w:fldSimple>
    <w:r>
      <w:rPr>
        <w:rFonts w:hint="eastAsia"/>
      </w:rPr>
      <w:instrText>*2</w:instrText>
    </w:r>
    <w:r>
      <w:instrText xml:space="preserve">  </w:instrText>
    </w:r>
    <w:r w:rsidR="00F95CE6">
      <w:fldChar w:fldCharType="separate"/>
    </w:r>
    <w:r w:rsidR="00D304EF">
      <w:rPr>
        <w:noProof/>
      </w:rPr>
      <w:t>4</w:t>
    </w:r>
    <w:r w:rsidR="00F95CE6">
      <w:fldChar w:fldCharType="end"/>
    </w:r>
    <w:r>
      <w:rPr>
        <w:rFonts w:hint="eastAsia"/>
      </w:rPr>
      <w:t>页</w:t>
    </w:r>
  </w:p>
</w:ftr>
</file>

<file path=word/footereven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DB5" w:rsidRPr="006B322F" w:rsidRDefault="00226FEE" w:rsidP="006B322F">
    <w:pPr>
      <w:pStyle w:val="a4"/>
      <w:jc w:val="center"/>
    </w:pPr>
    <w:r>
      <w:rPr>
        <w:rFonts w:hint="eastAsia"/>
      </w:rPr>
      <w:t>第</w:t>
    </w:r>
    <w:r w:rsidR="00F95CE6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PAGE ">
      <w:r w:rsidR="00D304EF">
        <w:rPr>
          <w:noProof/>
        </w:rPr>
        <w:instrText>1</w:instrText>
      </w:r>
    </w:fldSimple>
    <w:r>
      <w:rPr>
        <w:rFonts w:hint="eastAsia"/>
      </w:rPr>
      <w:instrText>*2-1</w:instrText>
    </w:r>
    <w:r>
      <w:instrText xml:space="preserve"> </w:instrText>
    </w:r>
    <w:r w:rsidR="00F95CE6">
      <w:fldChar w:fldCharType="separate"/>
    </w:r>
    <w:r w:rsidR="00D304EF">
      <w:rPr>
        <w:noProof/>
      </w:rPr>
      <w:t>1</w:t>
    </w:r>
    <w:r w:rsidR="00F95CE6"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 w:rsidR="00F95CE6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D304EF">
        <w:rPr>
          <w:noProof/>
        </w:rPr>
        <w:instrText>2</w:instrText>
      </w:r>
    </w:fldSimple>
    <w:r>
      <w:rPr>
        <w:rFonts w:hint="eastAsia"/>
      </w:rPr>
      <w:instrText>*2</w:instrText>
    </w:r>
    <w:r>
      <w:instrText xml:space="preserve">  </w:instrText>
    </w:r>
    <w:r w:rsidR="00F95CE6">
      <w:fldChar w:fldCharType="separate"/>
    </w:r>
    <w:r w:rsidR="00D304EF">
      <w:rPr>
        <w:noProof/>
      </w:rPr>
      <w:t>4</w:t>
    </w:r>
    <w:r w:rsidR="00F95CE6"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</w:t>
    </w:r>
    <w:r w:rsidR="00D304EF">
      <w:rPr>
        <w:rFonts w:ascii="宋体" w:eastAsia="宋体" w:hAnsi="宋体" w:hint="eastAsia"/>
      </w:rPr>
      <w:t>◎</w:t>
    </w:r>
    <w:r>
      <w:rPr>
        <w:rFonts w:hint="eastAsia"/>
      </w:rPr>
      <w:t xml:space="preserve">          </w:t>
    </w:r>
    <w:r>
      <w:rPr>
        <w:rFonts w:hint="eastAsia"/>
      </w:rPr>
      <w:t>第</w:t>
    </w:r>
    <w:r w:rsidR="00F95CE6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PAGE ">
      <w:r w:rsidR="00D304EF">
        <w:rPr>
          <w:noProof/>
        </w:rPr>
        <w:instrText>1</w:instrText>
      </w:r>
    </w:fldSimple>
    <w:r>
      <w:rPr>
        <w:rFonts w:hint="eastAsia"/>
      </w:rPr>
      <w:instrText>*2</w:instrText>
    </w:r>
    <w:r>
      <w:instrText xml:space="preserve"> </w:instrText>
    </w:r>
    <w:r w:rsidR="00F95CE6">
      <w:fldChar w:fldCharType="separate"/>
    </w:r>
    <w:r w:rsidR="00D304EF">
      <w:rPr>
        <w:noProof/>
      </w:rPr>
      <w:t>2</w:t>
    </w:r>
    <w:r w:rsidR="00F95CE6"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 w:rsidR="00F95CE6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D304EF">
        <w:rPr>
          <w:noProof/>
        </w:rPr>
        <w:instrText>2</w:instrText>
      </w:r>
    </w:fldSimple>
    <w:r>
      <w:rPr>
        <w:rFonts w:hint="eastAsia"/>
      </w:rPr>
      <w:instrText>*2</w:instrText>
    </w:r>
    <w:r>
      <w:instrText xml:space="preserve">  </w:instrText>
    </w:r>
    <w:r w:rsidR="00F95CE6">
      <w:fldChar w:fldCharType="separate"/>
    </w:r>
    <w:r w:rsidR="00D304EF">
      <w:rPr>
        <w:noProof/>
      </w:rPr>
      <w:t>4</w:t>
    </w:r>
    <w:r w:rsidR="00F95CE6"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B4F" w:rsidRDefault="00DD4B4F" w:rsidP="00AD3992">
      <w:r>
        <w:separator/>
      </w:r>
    </w:p>
  </w:footnote>
  <w:footnote w:type="continuationSeparator" w:id="0">
    <w:p w:rsidR="00DD4B4F" w:rsidRDefault="00DD4B4F" w:rsidP="00AD3992">
      <w:r>
        <w:continuationSeparator/>
      </w:r>
    </w:p>
  </w:footnote>
</w:footnotes>
</file>

<file path=word/headeransw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0232A6" w:rsidP="0064153B">
    <w:pPr>
      <w:pStyle w:val="a3"/>
    </w:pPr>
    <w:proofErr w:type="gramStart"/>
    <w:r>
      <w:rPr>
        <w:rFonts w:hint="eastAsia"/>
      </w:rPr>
      <w:t>本卷由系统自动生成，请仔细校对后使用，答案仅供参考。</w:t>
    </w:r>
    <w:proofErr w:type="gramEnd"/>
  </w:p>
</w:hdr>
</file>

<file path=word/headerdefault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304298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-46pt;margin-top:-43pt;width:26pt;height:730pt;z-index:251660288;v-text-anchor:middle">
          <v:textbox style="layout-flow:vertical;mso-layout-flow-alt:bottom-to-top;mso-next-textbox:#_x0000_s1029">
            <w:txbxContent>
              <w:p w:rsidR="00304298" w:rsidRDefault="00304298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>
        <v:shape id="_x0000_s1026" type="#_x0000_t202" style="position:absolute;left:0;text-align:left;margin-left:-114pt;margin-top:-43pt;width:68pt;height:730pt;z-index:251659264;v-text-anchor:middle" fillcolor="#d8d8d8 [2732]">
          <v:textbox style="layout-flow:vertical;mso-layout-flow-alt:bottom-to-top">
            <w:txbxContent>
              <w:p w:rsidR="007C4B19" w:rsidRDefault="007C4B19" w:rsidP="003E559A">
                <w:pPr>
                  <w:jc w:val="center"/>
                </w:pPr>
                <w:r>
                  <w:rPr>
                    <w:rFonts w:hint="eastAsia"/>
                  </w:rPr>
                  <w:t>学校:___________姓名：___________班级：___________考号：___________</w:t>
                </w:r>
              </w:p>
            </w:txbxContent>
          </v:textbox>
        </v:shape>
      </w:pict>
    </w:r>
    <w:r>
      <w:rPr>
        <w:noProof/>
      </w:rPr>
      <w:pict>
        <v:rect id="_x0000_s1035" style="position:absolute;left:0;text-align:left;margin-left:-114pt;margin-top:-43pt;width:68pt;height:50pt;z-index:351661312" fillcolor="gray [1629]"/>
      </w:pict>
    </w:r>
    <w:r>
      <w:rPr>
        <w:noProof/>
      </w:rPr>
      <w:pict>
        <v:rect id="_x0000_s1035" style="position:absolute;left:0;text-align:left;margin-left:-114pt;margin-top:637pt;width:68pt;height:50pt;z-index:351661312" fillcolor="gray [1629]"/>
      </w:pict>
    </w:r>
    <w:r w:rsidR="00207F3C">
      <w:rPr>
        <w:noProof/>
      </w:rPr>
      <w:pict>
        <v:shape id="_x0000_s1025" type="#_x0000_t202" style="position:absolute;left:0;text-align:left;margin-left:-140pt;margin-top:-43pt;width:26pt;height:730pt;z-index:251658240;v-text-anchor:middle">
          <v:textbox style="layout-flow:vertical;mso-layout-flow-alt:bottom-to-top">
            <w:txbxContent>
              <w:p w:rsidR="007C4B19" w:rsidRDefault="007C4B19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even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304298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822pt;margin-top:-43pt;width:26pt;height:730pt;z-index:251660288;v-text-anchor:middle">
          <v:textbox style="layout-flow:vertical;mso-layout-flow-alt:bottom-to-top;mso-next-textbox:#_x0000_s1029">
            <w:txbxContent>
              <w:p w:rsidR="00304298" w:rsidRDefault="00304298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>
        <v:shape id="_x0000_s1026" type="#_x0000_t202" style="position:absolute;left:0;text-align:left;margin-left:848pt;margin-top:-43pt;width:68pt;height:730pt;z-index:251659264;v-text-anchor:middle" fillcolor="#d8d8d8 [2732]">
          <v:textbox style="layout-flow:vertical;mso-layout-flow-alt:bottom-to-top">
            <w:txbxContent>
              <w:p w:rsidR="007C4B19" w:rsidRDefault="007C4B19" w:rsidP="003E559A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rPr>
        <w:noProof/>
      </w:rPr>
      <w:pict>
        <v:rect id="_x0000_s1035" style="position:absolute;left:0;text-align:left;margin-left:848pt;margin-top:-43pt;width:68pt;height:50pt;z-index:351661312" fillcolor="gray [1629]"/>
      </w:pict>
    </w:r>
    <w:r>
      <w:rPr>
        <w:noProof/>
      </w:rPr>
      <w:pict>
        <v:rect id="_x0000_s1035" style="position:absolute;left:0;text-align:left;margin-left:848pt;margin-top:637pt;width:68pt;height:50pt;z-index:351661312" fillcolor="gray [1629]"/>
      </w:pict>
    </w:r>
    <w:r w:rsidR="00207F3C">
      <w:rPr>
        <w:noProof/>
      </w:rPr>
      <w:pict>
        <v:shape id="_x0000_s1025" type="#_x0000_t202" style="position:absolute;left:0;text-align:left;margin-left:916pt;margin-top:-43pt;width:26pt;height:730pt;z-index:251658240;v-text-anchor:middle">
          <v:textbox style="layout-flow:vertical;mso-layout-flow-alt:bottom-to-top">
            <w:txbxContent>
              <w:p w:rsidR="007C4B19" w:rsidRDefault="007C4B19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992"/>
    <w:rsid w:val="00026C90"/>
    <w:rsid w:val="002A2386"/>
    <w:rsid w:val="004E63D0"/>
    <w:rsid w:val="007543DC"/>
    <w:rsid w:val="007A55E5"/>
    <w:rsid w:val="007A64BA"/>
    <w:rsid w:val="009E1FB8"/>
    <w:rsid w:val="00A0138B"/>
    <w:rsid w:val="00AD3992"/>
    <w:rsid w:val="00DD4B4F"/>
    <w:rsid w:val="00E17E42"/>
    <w:rsid w:val="00E55184"/>
    <w:rsid w:val="00EA770D"/>
    <w:rsid w:val="00FA5C16"/>
    <w:rsid w:val="00FF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theme" Target="theme/theme1.xml" />
  <Relationship Id="rId3" Type="http://schemas.openxmlformats.org/officeDocument/2006/relationships/settings" Target="settings.xml" />
  <Relationship Id="rId7" Type="http://schemas.openxmlformats.org/officeDocument/2006/relationships/fontTable" Target="fontTable.xml" />
  <Relationship Id="rId2" Type="http://schemas.openxmlformats.org/officeDocument/2006/relationships/styles" Target="styles.xml" />
  <Relationship Id="rId1" Type="http://schemas.openxmlformats.org/officeDocument/2006/relationships/customXml" Target="../customXml/item1.xml" />
  <Relationship Id="rId6" Type="http://schemas.openxmlformats.org/officeDocument/2006/relationships/endnotes" Target="endnotes.xml" />
  <Relationship Id="rId5" Type="http://schemas.openxmlformats.org/officeDocument/2006/relationships/footnotes" Target="footnotes.xml" />
  <Relationship Id="rId4" Type="http://schemas.openxmlformats.org/officeDocument/2006/relationships/webSettings" Target="webSettings.xml" />
  <Relationship Id="rId5b7c6691-7b62-467b-8433-440135c50e1192" Type="http://schemas.openxmlformats.org/officeDocument/2006/relationships/image" Target="media/image5b7c6691-7b62-467b-8433-440135c50e1139.png" />
  <Relationship Id="rId5b7c6691-7b62-467b-8433-440135c50e1193" Type="http://schemas.openxmlformats.org/officeDocument/2006/relationships/image" Target="media/image5b7c6691-7b62-467b-8433-440135c50e1140.png" />
  <Relationship Id="rId5b7c6691-7b62-467b-8433-440135c50e11102" Type="http://schemas.openxmlformats.org/officeDocument/2006/relationships/image" Target="media/image5b7c6691-7b62-467b-8433-440135c50e1144.wmf" />
  <Relationship Id="rId5b7c6691-7b62-467b-8433-440135c50e11103" Type="http://schemas.openxmlformats.org/officeDocument/2006/relationships/oleObject" Target="embeddings/oleObject5b7c6691-7b62-467b-8433-440135c50e1153.bin" />
  <Relationship Id="rId5b7c6691-7b62-467b-8433-440135c50e11104" Type="http://schemas.openxmlformats.org/officeDocument/2006/relationships/image" Target="media/image5b7c6691-7b62-467b-8433-440135c50e1145.png" />
  <Relationship Id="rId5b7c6691-7b62-467b-8433-440135c50e11105" Type="http://schemas.openxmlformats.org/officeDocument/2006/relationships/image" Target="media/image5b7c6691-7b62-467b-8433-440135c50e1146.wmf" />
  <Relationship Id="rId5b7c6691-7b62-467b-8433-440135c50e11106" Type="http://schemas.openxmlformats.org/officeDocument/2006/relationships/oleObject" Target="embeddings/oleObject5b7c6691-7b62-467b-8433-440135c50e1154.bin" />
  <Relationship Id="rId5b7c6691-7b62-467b-8433-440135c50e11107" Type="http://schemas.openxmlformats.org/officeDocument/2006/relationships/oleObject" Target="embeddings/oleObject5b7c6691-7b62-467b-8433-440135c50e1155.bin" />
  <Relationship Id="rId5b7c6691-7b62-467b-8433-440135c50e11108" Type="http://schemas.openxmlformats.org/officeDocument/2006/relationships/image" Target="media/image5b7c6691-7b62-467b-8433-440135c50e1147.wmf" />
  <Relationship Id="rId5b7c6691-7b62-467b-8433-440135c50e11109" Type="http://schemas.openxmlformats.org/officeDocument/2006/relationships/oleObject" Target="embeddings/oleObject5b7c6691-7b62-467b-8433-440135c50e1156.bin" />
  <Relationship Id="rId5b7c6691-7b62-467b-8433-440135c50e11110" Type="http://schemas.openxmlformats.org/officeDocument/2006/relationships/oleObject" Target="embeddings/oleObject5b7c6691-7b62-467b-8433-440135c50e1157.bin" />
  <Relationship Id="rIdc687f4c6-4c9d-42cc-b7ec-78a34c8474b178" Type="http://schemas.openxmlformats.org/officeDocument/2006/relationships/image" Target="media/imagec687f4c6-4c9d-42cc-b7ec-78a34c8474b134.png" />
  <Relationship Id="rIdc687f4c6-4c9d-42cc-b7ec-78a34c8474b1127" Type="http://schemas.openxmlformats.org/officeDocument/2006/relationships/image" Target="media/imagec687f4c6-4c9d-42cc-b7ec-78a34c8474b162.png" />
  <Relationship Id="rIdc687f4c6-4c9d-42cc-b7ec-78a34c8474b1128" Type="http://schemas.openxmlformats.org/officeDocument/2006/relationships/image" Target="media/imagec687f4c6-4c9d-42cc-b7ec-78a34c8474b163.wmf" />
  <Relationship Id="rIdc687f4c6-4c9d-42cc-b7ec-78a34c8474b1129" Type="http://schemas.openxmlformats.org/officeDocument/2006/relationships/oleObject" Target="embeddings/oleObjectc687f4c6-4c9d-42cc-b7ec-78a34c8474b160.bin" />
  <Relationship Id="rIdc687f4c6-4c9d-42cc-b7ec-78a34c8474b1130" Type="http://schemas.openxmlformats.org/officeDocument/2006/relationships/image" Target="media/imagec687f4c6-4c9d-42cc-b7ec-78a34c8474b164.emf" />
  <Relationship Id="rIdc687f4c6-4c9d-42cc-b7ec-78a34c8474b1131" Type="http://schemas.openxmlformats.org/officeDocument/2006/relationships/oleObject" Target="embeddings/Microsoft_Office_Word_97_-_2003___c687f4c6-4c9d-42cc-b7ec-78a34c8474b11.doc" />
  <Relationship Id="rIdc687f4c6-4c9d-42cc-b7ec-78a34c8474b1132" Type="http://schemas.openxmlformats.org/officeDocument/2006/relationships/image" Target="media/imagec687f4c6-4c9d-42cc-b7ec-78a34c8474b165.png" />
  <Relationship Id="rIdc687f4c6-4c9d-42cc-b7ec-78a34c8474b1133" Type="http://schemas.openxmlformats.org/officeDocument/2006/relationships/oleObject" Target="embeddings/oleObjectc687f4c6-4c9d-42cc-b7ec-78a34c8474b161.bin" />
  <Relationship Id="rId5b7c6691-7b62-467b-8433-440135c50e1135" Type="http://schemas.openxmlformats.org/officeDocument/2006/relationships/image" Target="media/image5b7c6691-7b62-467b-8433-440135c50e1115.png" />
  <Relationship Id="rId5b7c6691-7b62-467b-8433-440135c50e1136" Type="http://schemas.openxmlformats.org/officeDocument/2006/relationships/image" Target="media/image5b7c6691-7b62-467b-8433-440135c50e1116.wmf" />
  <Relationship Id="rId5b7c6691-7b62-467b-8433-440135c50e1137" Type="http://schemas.openxmlformats.org/officeDocument/2006/relationships/oleObject" Target="embeddings/oleObject5b7c6691-7b62-467b-8433-440135c50e1115.bin" />
  <Relationship Id="rId9e500a03-2188-4ca5-a06d-a314fb51961c221" Type="http://schemas.openxmlformats.org/officeDocument/2006/relationships/image" Target="media/image9e500a03-2188-4ca5-a06d-a314fb51961c109.wmf" />
  <Relationship Id="rId9e500a03-2188-4ca5-a06d-a314fb51961c222" Type="http://schemas.openxmlformats.org/officeDocument/2006/relationships/image" Target="media/image9e500a03-2188-4ca5-a06d-a314fb51961c110.wmf" />
  <Relationship Id="rId9e500a03-2188-4ca5-a06d-a314fb51961c223" Type="http://schemas.openxmlformats.org/officeDocument/2006/relationships/image" Target="media/image9e500a03-2188-4ca5-a06d-a314fb51961c111.wmf" />
  <Relationship Id="rId9e500a03-2188-4ca5-a06d-a314fb51961c224" Type="http://schemas.openxmlformats.org/officeDocument/2006/relationships/oleObject" Target="embeddings/oleObject9e500a03-2188-4ca5-a06d-a314fb51961c107.bin" />
  <Relationship Id="rId9e500a03-2188-4ca5-a06d-a314fb51961c225" Type="http://schemas.openxmlformats.org/officeDocument/2006/relationships/image" Target="media/image9e500a03-2188-4ca5-a06d-a314fb51961c112.wmf" />
  <Relationship Id="rId9e500a03-2188-4ca5-a06d-a314fb51961c226" Type="http://schemas.openxmlformats.org/officeDocument/2006/relationships/image" Target="media/image9e500a03-2188-4ca5-a06d-a314fb51961c113.wmf" />
  <Relationship Id="rId9e500a03-2188-4ca5-a06d-a314fb51961c227" Type="http://schemas.openxmlformats.org/officeDocument/2006/relationships/image" Target="media/image9e500a03-2188-4ca5-a06d-a314fb51961c114.wmf" />
  <Relationship Id="rId5b7c6691-7b62-467b-8433-440135c50e1122" Type="http://schemas.openxmlformats.org/officeDocument/2006/relationships/image" Target="media/image5b7c6691-7b62-467b-8433-440135c50e118.png" />
  <Relationship Id="rId5b7c6691-7b62-467b-8433-440135c50e1123" Type="http://schemas.openxmlformats.org/officeDocument/2006/relationships/image" Target="media/image5b7c6691-7b62-467b-8433-440135c50e119.wmf" />
  <Relationship Id="rId5b7c6691-7b62-467b-8433-440135c50e1124" Type="http://schemas.openxmlformats.org/officeDocument/2006/relationships/oleObject" Target="embeddings/oleObject5b7c6691-7b62-467b-8433-440135c50e119.bin" />
  <Relationship Id="rId5b7c6691-7b62-467b-8433-440135c50e1125" Type="http://schemas.openxmlformats.org/officeDocument/2006/relationships/oleObject" Target="embeddings/oleObject5b7c6691-7b62-467b-8433-440135c50e1110.bin" />
  <Relationship Id="rId9e500a03-2188-4ca5-a06d-a314fb51961c60" Type="http://schemas.openxmlformats.org/officeDocument/2006/relationships/image" Target="media/image9e500a03-2188-4ca5-a06d-a314fb51961c31.wmf" />
  <Relationship Id="rId9e500a03-2188-4ca5-a06d-a314fb51961c61" Type="http://schemas.openxmlformats.org/officeDocument/2006/relationships/oleObject" Target="embeddings/oleObject9e500a03-2188-4ca5-a06d-a314fb51961c24.bin" />
  <Relationship Id="rId9e500a03-2188-4ca5-a06d-a314fb51961c62" Type="http://schemas.openxmlformats.org/officeDocument/2006/relationships/image" Target="media/image9e500a03-2188-4ca5-a06d-a314fb51961c32.wmf" />
  <Relationship Id="rId9e500a03-2188-4ca5-a06d-a314fb51961c63" Type="http://schemas.openxmlformats.org/officeDocument/2006/relationships/oleObject" Target="embeddings/oleObject9e500a03-2188-4ca5-a06d-a314fb51961c25.bin" />
  <Relationship Id="rId9e500a03-2188-4ca5-a06d-a314fb51961c64" Type="http://schemas.openxmlformats.org/officeDocument/2006/relationships/image" Target="media/image9e500a03-2188-4ca5-a06d-a314fb51961c33.wmf" />
  <Relationship Id="rId9e500a03-2188-4ca5-a06d-a314fb51961c65" Type="http://schemas.openxmlformats.org/officeDocument/2006/relationships/oleObject" Target="embeddings/oleObject9e500a03-2188-4ca5-a06d-a314fb51961c26.bin" />
  <Relationship Id="rId9e500a03-2188-4ca5-a06d-a314fb51961c66" Type="http://schemas.openxmlformats.org/officeDocument/2006/relationships/image" Target="media/image9e500a03-2188-4ca5-a06d-a314fb51961c34.wmf" />
  <Relationship Id="rId9e500a03-2188-4ca5-a06d-a314fb51961c67" Type="http://schemas.openxmlformats.org/officeDocument/2006/relationships/oleObject" Target="embeddings/oleObject9e500a03-2188-4ca5-a06d-a314fb51961c27.bin" />
  <Relationship Id="rId9e500a03-2188-4ca5-a06d-a314fb51961c68" Type="http://schemas.openxmlformats.org/officeDocument/2006/relationships/image" Target="media/image9e500a03-2188-4ca5-a06d-a314fb51961c35.wmf" />
  <Relationship Id="rId9e500a03-2188-4ca5-a06d-a314fb51961c69" Type="http://schemas.openxmlformats.org/officeDocument/2006/relationships/oleObject" Target="embeddings/oleObject9e500a03-2188-4ca5-a06d-a314fb51961c28.bin" />
  <Relationship Id="rId9e500a03-2188-4ca5-a06d-a314fb51961c70" Type="http://schemas.openxmlformats.org/officeDocument/2006/relationships/image" Target="media/image9e500a03-2188-4ca5-a06d-a314fb51961c36.wmf" />
  <Relationship Id="rId9e500a03-2188-4ca5-a06d-a314fb51961c71" Type="http://schemas.openxmlformats.org/officeDocument/2006/relationships/oleObject" Target="embeddings/oleObject9e500a03-2188-4ca5-a06d-a314fb51961c29.bin" />
  <Relationship Id="rId9e500a03-2188-4ca5-a06d-a314fb51961c72" Type="http://schemas.openxmlformats.org/officeDocument/2006/relationships/image" Target="media/image9e500a03-2188-4ca5-a06d-a314fb51961c37.wmf" />
  <Relationship Id="rId9e500a03-2188-4ca5-a06d-a314fb51961c73" Type="http://schemas.openxmlformats.org/officeDocument/2006/relationships/oleObject" Target="embeddings/oleObject9e500a03-2188-4ca5-a06d-a314fb51961c30.bin" />
  <Relationship Id="rId9e500a03-2188-4ca5-a06d-a314fb51961c74" Type="http://schemas.openxmlformats.org/officeDocument/2006/relationships/image" Target="media/image9e500a03-2188-4ca5-a06d-a314fb51961c38.wmf" />
  <Relationship Id="rId9e500a03-2188-4ca5-a06d-a314fb51961c75" Type="http://schemas.openxmlformats.org/officeDocument/2006/relationships/oleObject" Target="embeddings/oleObject9e500a03-2188-4ca5-a06d-a314fb51961c31.bin" />
  <Relationship Id="rId9e500a03-2188-4ca5-a06d-a314fb51961c76" Type="http://schemas.openxmlformats.org/officeDocument/2006/relationships/image" Target="media/image9e500a03-2188-4ca5-a06d-a314fb51961c39.wmf" />
  <Relationship Id="rId9e500a03-2188-4ca5-a06d-a314fb51961c77" Type="http://schemas.openxmlformats.org/officeDocument/2006/relationships/oleObject" Target="embeddings/oleObject9e500a03-2188-4ca5-a06d-a314fb51961c32.bin" />
  <Relationship Id="rId9e500a03-2188-4ca5-a06d-a314fb51961c78" Type="http://schemas.openxmlformats.org/officeDocument/2006/relationships/image" Target="media/image9e500a03-2188-4ca5-a06d-a314fb51961c40.wmf" />
  <Relationship Id="rId9e500a03-2188-4ca5-a06d-a314fb51961c79" Type="http://schemas.openxmlformats.org/officeDocument/2006/relationships/oleObject" Target="embeddings/oleObject9e500a03-2188-4ca5-a06d-a314fb51961c33.bin" />
  <Relationship Id="rIdc2f7ecb3-d256-471d-abb7-91dbc985f0ec47" Type="http://schemas.openxmlformats.org/officeDocument/2006/relationships/image" Target="media/imagec2f7ecb3-d256-471d-abb7-91dbc985f0ec27.wmf" />
  <Relationship Id="rIdc2f7ecb3-d256-471d-abb7-91dbc985f0ec48" Type="http://schemas.openxmlformats.org/officeDocument/2006/relationships/oleObject" Target="embeddings/oleObjectc2f7ecb3-d256-471d-abb7-91dbc985f0ec15.bin" />
  <Relationship Id="rIdc2f7ecb3-d256-471d-abb7-91dbc985f0ec49" Type="http://schemas.openxmlformats.org/officeDocument/2006/relationships/image" Target="media/imagec2f7ecb3-d256-471d-abb7-91dbc985f0ec28.wmf" />
  <Relationship Id="rIdc2f7ecb3-d256-471d-abb7-91dbc985f0ec50" Type="http://schemas.openxmlformats.org/officeDocument/2006/relationships/oleObject" Target="embeddings/oleObjectc2f7ecb3-d256-471d-abb7-91dbc985f0ec16.bin" />
  <Relationship Id="rIdc2f7ecb3-d256-471d-abb7-91dbc985f0ec51" Type="http://schemas.openxmlformats.org/officeDocument/2006/relationships/image" Target="media/imagec2f7ecb3-d256-471d-abb7-91dbc985f0ec29.wmf" />
  <Relationship Id="rIdc2f7ecb3-d256-471d-abb7-91dbc985f0ec52" Type="http://schemas.openxmlformats.org/officeDocument/2006/relationships/oleObject" Target="embeddings/oleObjectc2f7ecb3-d256-471d-abb7-91dbc985f0ec17.bin" />
  <Relationship Id="rIdc2f7ecb3-d256-471d-abb7-91dbc985f0ec53" Type="http://schemas.openxmlformats.org/officeDocument/2006/relationships/image" Target="media/imagec2f7ecb3-d256-471d-abb7-91dbc985f0ec30.wmf" />
  <Relationship Id="rIdc2f7ecb3-d256-471d-abb7-91dbc985f0ec54" Type="http://schemas.openxmlformats.org/officeDocument/2006/relationships/oleObject" Target="embeddings/oleObjectc2f7ecb3-d256-471d-abb7-91dbc985f0ec18.bin" />
  <Relationship Id="rIdc2f7ecb3-d256-471d-abb7-91dbc985f0ec55" Type="http://schemas.openxmlformats.org/officeDocument/2006/relationships/image" Target="media/imagec2f7ecb3-d256-471d-abb7-91dbc985f0ec31.wmf" />
  <Relationship Id="rIdc2f7ecb3-d256-471d-abb7-91dbc985f0ec56" Type="http://schemas.openxmlformats.org/officeDocument/2006/relationships/oleObject" Target="embeddings/oleObjectc2f7ecb3-d256-471d-abb7-91dbc985f0ec19.bin" />
  <Relationship Id="rIdc2f7ecb3-d256-471d-abb7-91dbc985f0ec57" Type="http://schemas.openxmlformats.org/officeDocument/2006/relationships/oleObject" Target="embeddings/oleObjectc2f7ecb3-d256-471d-abb7-91dbc985f0ec20.bin" />
  <Relationship Id="rIdc2f7ecb3-d256-471d-abb7-91dbc985f0ec58" Type="http://schemas.openxmlformats.org/officeDocument/2006/relationships/image" Target="media/imagec2f7ecb3-d256-471d-abb7-91dbc985f0ec32.wmf" />
  <Relationship Id="rIdc2f7ecb3-d256-471d-abb7-91dbc985f0ec59" Type="http://schemas.openxmlformats.org/officeDocument/2006/relationships/oleObject" Target="embeddings/oleObjectc2f7ecb3-d256-471d-abb7-91dbc985f0ec21.bin" />
  <Relationship Id="rId5b7c6691-7b62-467b-8433-440135c50e11111" Type="http://schemas.openxmlformats.org/officeDocument/2006/relationships/image" Target="media/image5b7c6691-7b62-467b-8433-440135c50e1148.png" />
  <Relationship Id="rIdfc2ab786-d028-49aa-908b-84fc7eec772920" Type="http://schemas.openxmlformats.org/officeDocument/2006/relationships/image" Target="media/imagefc2ab786-d028-49aa-908b-84fc7eec77297.wmf" />
  <Relationship Id="rIdfc2ab786-d028-49aa-908b-84fc7eec772921" Type="http://schemas.openxmlformats.org/officeDocument/2006/relationships/oleObject" Target="embeddings/oleObjectfc2ab786-d028-49aa-908b-84fc7eec77298.bin" />
  <Relationship Id="rIdfc2ab786-d028-49aa-908b-84fc7eec772922" Type="http://schemas.openxmlformats.org/officeDocument/2006/relationships/image" Target="media/imagefc2ab786-d028-49aa-908b-84fc7eec77298.wmf" />
  <Relationship Id="rIdfc2ab786-d028-49aa-908b-84fc7eec772923" Type="http://schemas.openxmlformats.org/officeDocument/2006/relationships/oleObject" Target="embeddings/oleObjectfc2ab786-d028-49aa-908b-84fc7eec77299.bin" />
  <Relationship Id="rIdfc2ab786-d028-49aa-908b-84fc7eec772924" Type="http://schemas.openxmlformats.org/officeDocument/2006/relationships/image" Target="media/imagefc2ab786-d028-49aa-908b-84fc7eec77299.wmf" />
  <Relationship Id="rIdfc2ab786-d028-49aa-908b-84fc7eec772925" Type="http://schemas.openxmlformats.org/officeDocument/2006/relationships/oleObject" Target="embeddings/oleObjectfc2ab786-d028-49aa-908b-84fc7eec772910.bin" />
  <Relationship Id="rIdfc2ab786-d028-49aa-908b-84fc7eec772926" Type="http://schemas.openxmlformats.org/officeDocument/2006/relationships/image" Target="media/imagefc2ab786-d028-49aa-908b-84fc7eec772910.wmf" />
  <Relationship Id="rIdfc2ab786-d028-49aa-908b-84fc7eec772927" Type="http://schemas.openxmlformats.org/officeDocument/2006/relationships/oleObject" Target="embeddings/oleObjectfc2ab786-d028-49aa-908b-84fc7eec772911.bin" />
  <Relationship Id="rIdfc2ab786-d028-49aa-908b-84fc7eec772928" Type="http://schemas.openxmlformats.org/officeDocument/2006/relationships/image" Target="media/imagefc2ab786-d028-49aa-908b-84fc7eec772911.wmf" />
  <Relationship Id="rIdfc2ab786-d028-49aa-908b-84fc7eec772929" Type="http://schemas.openxmlformats.org/officeDocument/2006/relationships/oleObject" Target="embeddings/oleObjectfc2ab786-d028-49aa-908b-84fc7eec772912.bin" />
  <Relationship Id="rIdfc2ab786-d028-49aa-908b-84fc7eec772930" Type="http://schemas.openxmlformats.org/officeDocument/2006/relationships/image" Target="media/imagefc2ab786-d028-49aa-908b-84fc7eec772912.wmf" />
  <Relationship Id="rIdfc2ab786-d028-49aa-908b-84fc7eec772931" Type="http://schemas.openxmlformats.org/officeDocument/2006/relationships/oleObject" Target="embeddings/oleObjectfc2ab786-d028-49aa-908b-84fc7eec772913.bin" />
  <Relationship Id="rId5b7c6691-7b62-467b-8433-440135c50e119" Type="http://schemas.openxmlformats.org/officeDocument/2006/relationships/image" Target="media/image5b7c6691-7b62-467b-8433-440135c50e112.png" />
  <Relationship Id="rId5b7c6691-7b62-467b-8433-440135c50e1153" Type="http://schemas.openxmlformats.org/officeDocument/2006/relationships/image" Target="media/image5b7c6691-7b62-467b-8433-440135c50e1124.png" />
  <Relationship Id="rId5b7c6691-7b62-467b-8433-440135c50e11112" Type="http://schemas.openxmlformats.org/officeDocument/2006/relationships/image" Target="media/image5b7c6691-7b62-467b-8433-440135c50e1149.wmf" />
  <Relationship Id="rId5b7c6691-7b62-467b-8433-440135c50e11113" Type="http://schemas.openxmlformats.org/officeDocument/2006/relationships/oleObject" Target="embeddings/oleObject5b7c6691-7b62-467b-8433-440135c50e1158.bin" />
  <Relationship Id="rId5b7c6691-7b62-467b-8433-440135c50e11114" Type="http://schemas.openxmlformats.org/officeDocument/2006/relationships/image" Target="media/image5b7c6691-7b62-467b-8433-440135c50e1150.wmf" />
  <Relationship Id="rId5b7c6691-7b62-467b-8433-440135c50e11115" Type="http://schemas.openxmlformats.org/officeDocument/2006/relationships/oleObject" Target="embeddings/oleObject5b7c6691-7b62-467b-8433-440135c50e1159.bin" />
  <Relationship Id="rId5b7c6691-7b62-467b-8433-440135c50e11116" Type="http://schemas.openxmlformats.org/officeDocument/2006/relationships/image" Target="media/image5b7c6691-7b62-467b-8433-440135c50e1151.png" />
  <Relationship Id="rId5b7c6691-7b62-467b-8433-440135c50e11117" Type="http://schemas.openxmlformats.org/officeDocument/2006/relationships/image" Target="media/image5b7c6691-7b62-467b-8433-440135c50e1152.wmf" />
  <Relationship Id="rId5b7c6691-7b62-467b-8433-440135c50e11118" Type="http://schemas.openxmlformats.org/officeDocument/2006/relationships/oleObject" Target="embeddings/oleObject5b7c6691-7b62-467b-8433-440135c50e1160.bin" />
  <Relationship Id="rId5b7c6691-7b62-467b-8433-440135c50e11119" Type="http://schemas.openxmlformats.org/officeDocument/2006/relationships/image" Target="media/image5b7c6691-7b62-467b-8433-440135c50e1153.wmf" />
  <Relationship Id="rId5b7c6691-7b62-467b-8433-440135c50e11120" Type="http://schemas.openxmlformats.org/officeDocument/2006/relationships/oleObject" Target="embeddings/oleObject5b7c6691-7b62-467b-8433-440135c50e1161.bin" />
  <Relationship Id="rId5b7c6691-7b62-467b-8433-440135c50e11121" Type="http://schemas.openxmlformats.org/officeDocument/2006/relationships/image" Target="media/image5b7c6691-7b62-467b-8433-440135c50e1154.wmf" />
  <Relationship Id="rId5b7c6691-7b62-467b-8433-440135c50e11122" Type="http://schemas.openxmlformats.org/officeDocument/2006/relationships/oleObject" Target="embeddings/oleObject5b7c6691-7b62-467b-8433-440135c50e1162.bin" />
  <Relationship Id="rId5b7c6691-7b62-467b-8433-440135c50e11123" Type="http://schemas.openxmlformats.org/officeDocument/2006/relationships/image" Target="media/image5b7c6691-7b62-467b-8433-440135c50e1155.wmf" />
  <Relationship Id="rId5b7c6691-7b62-467b-8433-440135c50e11124" Type="http://schemas.openxmlformats.org/officeDocument/2006/relationships/oleObject" Target="embeddings/oleObject5b7c6691-7b62-467b-8433-440135c50e1163.bin" />
  <Relationship Id="rId5b7c6691-7b62-467b-8433-440135c50e11125" Type="http://schemas.openxmlformats.org/officeDocument/2006/relationships/image" Target="media/image5b7c6691-7b62-467b-8433-440135c50e1156.wmf" />
  <Relationship Id="rId5b7c6691-7b62-467b-8433-440135c50e11126" Type="http://schemas.openxmlformats.org/officeDocument/2006/relationships/oleObject" Target="embeddings/oleObject5b7c6691-7b62-467b-8433-440135c50e1164.bin" />
  <Relationship Id="rId5b7c6691-7b62-467b-8433-440135c50e11127" Type="http://schemas.openxmlformats.org/officeDocument/2006/relationships/oleObject" Target="embeddings/oleObject5b7c6691-7b62-467b-8433-440135c50e1165.bin" />
  <Relationship Id="rId5b7c6691-7b62-467b-8433-440135c50e11128" Type="http://schemas.openxmlformats.org/officeDocument/2006/relationships/image" Target="media/image5b7c6691-7b62-467b-8433-440135c50e1157.wmf" />
  <Relationship Id="rId5b7c6691-7b62-467b-8433-440135c50e11129" Type="http://schemas.openxmlformats.org/officeDocument/2006/relationships/oleObject" Target="embeddings/oleObject5b7c6691-7b62-467b-8433-440135c50e1166.bin" />
  <Relationship Id="rId5b7c6691-7b62-467b-8433-440135c50e11130" Type="http://schemas.openxmlformats.org/officeDocument/2006/relationships/oleObject" Target="embeddings/oleObject5b7c6691-7b62-467b-8433-440135c50e1167.bin" />
  <Relationship Id="rId5b7c6691-7b62-467b-8433-440135c50e11131" Type="http://schemas.openxmlformats.org/officeDocument/2006/relationships/image" Target="media/image5b7c6691-7b62-467b-8433-440135c50e1158.png" />
  <Relationship Id="rId5b7c6691-7b62-467b-8433-440135c50e11132" Type="http://schemas.openxmlformats.org/officeDocument/2006/relationships/oleObject" Target="embeddings/oleObject5b7c6691-7b62-467b-8433-440135c50e1168.bin" />
  <Relationship Id="rId5b7c6691-7b62-467b-8433-440135c50e11133" Type="http://schemas.openxmlformats.org/officeDocument/2006/relationships/oleObject" Target="embeddings/oleObject5b7c6691-7b62-467b-8433-440135c50e1169.bin" />
  <Relationship Id="rId5b7c6691-7b62-467b-8433-440135c50e11134" Type="http://schemas.openxmlformats.org/officeDocument/2006/relationships/oleObject" Target="embeddings/oleObject5b7c6691-7b62-467b-8433-440135c50e1170.bin" />
  <Relationship Id="rId5b7c6691-7b62-467b-8433-440135c50e11135" Type="http://schemas.openxmlformats.org/officeDocument/2006/relationships/oleObject" Target="embeddings/oleObject5b7c6691-7b62-467b-8433-440135c50e1171.bin" />
  <Relationship Id="rId5b7c6691-7b62-467b-8433-440135c50e11136" Type="http://schemas.openxmlformats.org/officeDocument/2006/relationships/image" Target="media/image5b7c6691-7b62-467b-8433-440135c50e1159.png" />
  <Relationship Id="rId5b7c6691-7b62-467b-8433-440135c50e11137" Type="http://schemas.openxmlformats.org/officeDocument/2006/relationships/oleObject" Target="embeddings/oleObject5b7c6691-7b62-467b-8433-440135c50e1172.bin" />
  <Relationship Id="rId5b7c6691-7b62-467b-8433-440135c50e11138" Type="http://schemas.openxmlformats.org/officeDocument/2006/relationships/oleObject" Target="embeddings/oleObject5b7c6691-7b62-467b-8433-440135c50e1173.bin" />
  <Relationship Id="rId5b7c6691-7b62-467b-8433-440135c50e11139" Type="http://schemas.openxmlformats.org/officeDocument/2006/relationships/oleObject" Target="embeddings/oleObject5b7c6691-7b62-467b-8433-440135c50e1174.bin" />
  <Relationship Id="rId5b7c6691-7b62-467b-8433-440135c50e11140" Type="http://schemas.openxmlformats.org/officeDocument/2006/relationships/oleObject" Target="embeddings/oleObject5b7c6691-7b62-467b-8433-440135c50e1175.bin" />
  <Relationship Id="rId5b7c6691-7b62-467b-8433-440135c50e11141" Type="http://schemas.openxmlformats.org/officeDocument/2006/relationships/image" Target="media/image5b7c6691-7b62-467b-8433-440135c50e1160.png" />
  <Relationship Id="rId5b7c6691-7b62-467b-8433-440135c50e11142" Type="http://schemas.openxmlformats.org/officeDocument/2006/relationships/image" Target="media/image5b7c6691-7b62-467b-8433-440135c50e1161.wmf" />
  <Relationship Id="rId5b7c6691-7b62-467b-8433-440135c50e11143" Type="http://schemas.openxmlformats.org/officeDocument/2006/relationships/oleObject" Target="embeddings/oleObject5b7c6691-7b62-467b-8433-440135c50e1176.bin" />
  <Relationship Id="rId5b7c6691-7b62-467b-8433-440135c50e11144" Type="http://schemas.openxmlformats.org/officeDocument/2006/relationships/image" Target="media/image5b7c6691-7b62-467b-8433-440135c50e1162.wmf" />
  <Relationship Id="rId5b7c6691-7b62-467b-8433-440135c50e11145" Type="http://schemas.openxmlformats.org/officeDocument/2006/relationships/oleObject" Target="embeddings/oleObject5b7c6691-7b62-467b-8433-440135c50e1177.bin" />
  <Relationship Id="rId5b7c6691-7b62-467b-8433-440135c50e11146" Type="http://schemas.openxmlformats.org/officeDocument/2006/relationships/image" Target="media/image5b7c6691-7b62-467b-8433-440135c50e1163.wmf" />
  <Relationship Id="rId5b7c6691-7b62-467b-8433-440135c50e11147" Type="http://schemas.openxmlformats.org/officeDocument/2006/relationships/oleObject" Target="embeddings/oleObject5b7c6691-7b62-467b-8433-440135c50e1178.bin" />
  <Relationship Id="rId5b7c6691-7b62-467b-8433-440135c50e11148" Type="http://schemas.openxmlformats.org/officeDocument/2006/relationships/image" Target="media/image5b7c6691-7b62-467b-8433-440135c50e1164.wmf" />
  <Relationship Id="rId5b7c6691-7b62-467b-8433-440135c50e11149" Type="http://schemas.openxmlformats.org/officeDocument/2006/relationships/oleObject" Target="embeddings/oleObject5b7c6691-7b62-467b-8433-440135c50e1179.bin" />
  <Relationship Id="rId5b7c6691-7b62-467b-8433-440135c50e11150" Type="http://schemas.openxmlformats.org/officeDocument/2006/relationships/image" Target="media/image5b7c6691-7b62-467b-8433-440135c50e1165.wmf" />
  <Relationship Id="rId5b7c6691-7b62-467b-8433-440135c50e11151" Type="http://schemas.openxmlformats.org/officeDocument/2006/relationships/oleObject" Target="embeddings/oleObject5b7c6691-7b62-467b-8433-440135c50e1180.bin" />
  <Relationship Id="rId5b7c6691-7b62-467b-8433-440135c50e11152" Type="http://schemas.openxmlformats.org/officeDocument/2006/relationships/oleObject" Target="embeddings/oleObject5b7c6691-7b62-467b-8433-440135c50e1181.bin" />
  <Relationship Id="rId5b7c6691-7b62-467b-8433-440135c50e11153" Type="http://schemas.openxmlformats.org/officeDocument/2006/relationships/oleObject" Target="embeddings/oleObject5b7c6691-7b62-467b-8433-440135c50e1182.bin" />
  <Relationship Id="rId5b7c6691-7b62-467b-8433-440135c50e11154" Type="http://schemas.openxmlformats.org/officeDocument/2006/relationships/oleObject" Target="embeddings/oleObject5b7c6691-7b62-467b-8433-440135c50e1183.bin" />
  <Relationship Id="rId5b7c6691-7b62-467b-8433-440135c50e11155" Type="http://schemas.openxmlformats.org/officeDocument/2006/relationships/image" Target="media/image5b7c6691-7b62-467b-8433-440135c50e1166.wmf" />
  <Relationship Id="rId5b7c6691-7b62-467b-8433-440135c50e11156" Type="http://schemas.openxmlformats.org/officeDocument/2006/relationships/oleObject" Target="embeddings/oleObject5b7c6691-7b62-467b-8433-440135c50e1184.bin" />
  <Relationship Id="rId5b7c6691-7b62-467b-8433-440135c50e11157" Type="http://schemas.openxmlformats.org/officeDocument/2006/relationships/oleObject" Target="embeddings/oleObject5b7c6691-7b62-467b-8433-440135c50e1185.bin" />
  <Relationship Id="rId5b7c6691-7b62-467b-8433-440135c50e11158" Type="http://schemas.openxmlformats.org/officeDocument/2006/relationships/oleObject" Target="embeddings/oleObject5b7c6691-7b62-467b-8433-440135c50e1186.bin" />
  <Relationship Id="rId5b7c6691-7b62-467b-8433-440135c50e11159" Type="http://schemas.openxmlformats.org/officeDocument/2006/relationships/image" Target="media/image5b7c6691-7b62-467b-8433-440135c50e1167.png" />
  <Relationship Id="rId5b7c6691-7b62-467b-8433-440135c50e11160" Type="http://schemas.openxmlformats.org/officeDocument/2006/relationships/image" Target="media/image5b7c6691-7b62-467b-8433-440135c50e1168.wmf" />
  <Relationship Id="rId5b7c6691-7b62-467b-8433-440135c50e11161" Type="http://schemas.openxmlformats.org/officeDocument/2006/relationships/oleObject" Target="embeddings/oleObject5b7c6691-7b62-467b-8433-440135c50e1187.bin" />
  <Relationship Id="rId5b7c6691-7b62-467b-8433-440135c50e11162" Type="http://schemas.openxmlformats.org/officeDocument/2006/relationships/image" Target="media/image5b7c6691-7b62-467b-8433-440135c50e1169.wmf" />
  <Relationship Id="rId5b7c6691-7b62-467b-8433-440135c50e11163" Type="http://schemas.openxmlformats.org/officeDocument/2006/relationships/oleObject" Target="embeddings/oleObject5b7c6691-7b62-467b-8433-440135c50e1188.bin" />
  <Relationship Id="rId5b7c6691-7b62-467b-8433-440135c50e11164" Type="http://schemas.openxmlformats.org/officeDocument/2006/relationships/oleObject" Target="embeddings/oleObject5b7c6691-7b62-467b-8433-440135c50e1189.bin" />
  <Relationship Id="rId5b7c6691-7b62-467b-8433-440135c50e11165" Type="http://schemas.openxmlformats.org/officeDocument/2006/relationships/oleObject" Target="embeddings/oleObject5b7c6691-7b62-467b-8433-440135c50e1190.bin" />
  <Relationship Id="rId5b7c6691-7b62-467b-8433-440135c50e11166" Type="http://schemas.openxmlformats.org/officeDocument/2006/relationships/oleObject" Target="embeddings/oleObject5b7c6691-7b62-467b-8433-440135c50e1191.bin" />
  <Relationship Id="rId5b7c6691-7b62-467b-8433-440135c50e1194" Type="http://schemas.openxmlformats.org/officeDocument/2006/relationships/image" Target="media/image5b7c6691-7b62-467b-8433-440135c50e1141.png" />
  <Relationship Id="rId5b7c6691-7b62-467b-8433-440135c50e1195" Type="http://schemas.openxmlformats.org/officeDocument/2006/relationships/image" Target="media/image5b7c6691-7b62-467b-8433-440135c50e1142.wmf" />
  <Relationship Id="rId5b7c6691-7b62-467b-8433-440135c50e1196" Type="http://schemas.openxmlformats.org/officeDocument/2006/relationships/oleObject" Target="embeddings/oleObject5b7c6691-7b62-467b-8433-440135c50e1148.bin" />
  <Relationship Id="rId5b7c6691-7b62-467b-8433-440135c50e1143" Type="http://schemas.openxmlformats.org/officeDocument/2006/relationships/image" Target="media/image5b7c6691-7b62-467b-8433-440135c50e1120.wmf" />
  <Relationship Id="rId5b7c6691-7b62-467b-8433-440135c50e1144" Type="http://schemas.openxmlformats.org/officeDocument/2006/relationships/oleObject" Target="embeddings/oleObject5b7c6691-7b62-467b-8433-440135c50e1118.bin" />
  <Relationship Id="rId5b7c6691-7b62-467b-8433-440135c50e1145" Type="http://schemas.openxmlformats.org/officeDocument/2006/relationships/image" Target="media/image5b7c6691-7b62-467b-8433-440135c50e1121.wmf" />
  <Relationship Id="rId5b7c6691-7b62-467b-8433-440135c50e1146" Type="http://schemas.openxmlformats.org/officeDocument/2006/relationships/oleObject" Target="embeddings/oleObject5b7c6691-7b62-467b-8433-440135c50e1119.bin" />
  <Relationship Id="rId5b7c6691-7b62-467b-8433-440135c50e1147" Type="http://schemas.openxmlformats.org/officeDocument/2006/relationships/image" Target="media/image5b7c6691-7b62-467b-8433-440135c50e1122.wmf" />
  <Relationship Id="rId5b7c6691-7b62-467b-8433-440135c50e1148" Type="http://schemas.openxmlformats.org/officeDocument/2006/relationships/oleObject" Target="embeddings/oleObject5b7c6691-7b62-467b-8433-440135c50e1120.bin" />
  <Relationship Id="rId5b7c6691-7b62-467b-8433-440135c50e1149" Type="http://schemas.openxmlformats.org/officeDocument/2006/relationships/oleObject" Target="embeddings/oleObject5b7c6691-7b62-467b-8433-440135c50e1121.bin" />
  <Relationship Id="rId5b7c6691-7b62-467b-8433-440135c50e1150" Type="http://schemas.openxmlformats.org/officeDocument/2006/relationships/oleObject" Target="embeddings/oleObject5b7c6691-7b62-467b-8433-440135c50e1122.bin" />
  <Relationship Id="rId5b7c6691-7b62-467b-8433-440135c50e1175" Type="http://schemas.openxmlformats.org/officeDocument/2006/relationships/image" Target="media/image5b7c6691-7b62-467b-8433-440135c50e1131.wmf" />
  <Relationship Id="rId5b7c6691-7b62-467b-8433-440135c50e1176" Type="http://schemas.openxmlformats.org/officeDocument/2006/relationships/oleObject" Target="embeddings/oleObject5b7c6691-7b62-467b-8433-440135c50e1139.bin" />
  <Relationship Id="rId5b7c6691-7b62-467b-8433-440135c50e1177" Type="http://schemas.openxmlformats.org/officeDocument/2006/relationships/image" Target="media/image5b7c6691-7b62-467b-8433-440135c50e1132.wmf" />
  <Relationship Id="rId5b7c6691-7b62-467b-8433-440135c50e1178" Type="http://schemas.openxmlformats.org/officeDocument/2006/relationships/oleObject" Target="embeddings/oleObject5b7c6691-7b62-467b-8433-440135c50e1140.bin" />
  <Relationship Id="rId5b7c6691-7b62-467b-8433-440135c50e1179" Type="http://schemas.openxmlformats.org/officeDocument/2006/relationships/image" Target="media/image5b7c6691-7b62-467b-8433-440135c50e1133.png" />
  <Relationship Id="rId5b7c6691-7b62-467b-8433-440135c50e1180" Type="http://schemas.openxmlformats.org/officeDocument/2006/relationships/oleObject" Target="embeddings/oleObject5b7c6691-7b62-467b-8433-440135c50e1141.bin" />
  <Relationship Id="rId5b7c6691-7b62-467b-8433-440135c50e1181" Type="http://schemas.openxmlformats.org/officeDocument/2006/relationships/oleObject" Target="embeddings/oleObject5b7c6691-7b62-467b-8433-440135c50e1142.bin" />
  <Relationship Id="rId5b7c6691-7b62-467b-8433-440135c50e1182" Type="http://schemas.openxmlformats.org/officeDocument/2006/relationships/image" Target="media/image5b7c6691-7b62-467b-8433-440135c50e1134.wmf" />
  <Relationship Id="rId5b7c6691-7b62-467b-8433-440135c50e1183" Type="http://schemas.openxmlformats.org/officeDocument/2006/relationships/oleObject" Target="embeddings/oleObject5b7c6691-7b62-467b-8433-440135c50e1143.bin" />
  <Relationship Id="rId5b7c6691-7b62-467b-8433-440135c50e1184" Type="http://schemas.openxmlformats.org/officeDocument/2006/relationships/image" Target="media/image5b7c6691-7b62-467b-8433-440135c50e1135.wmf" />
  <Relationship Id="rId5b7c6691-7b62-467b-8433-440135c50e1185" Type="http://schemas.openxmlformats.org/officeDocument/2006/relationships/oleObject" Target="embeddings/oleObject5b7c6691-7b62-467b-8433-440135c50e1144.bin" />
  <Relationship Id="rId5b7c6691-7b62-467b-8433-440135c50e1186" Type="http://schemas.openxmlformats.org/officeDocument/2006/relationships/image" Target="media/image5b7c6691-7b62-467b-8433-440135c50e1136.wmf" />
  <Relationship Id="rId5b7c6691-7b62-467b-8433-440135c50e1187" Type="http://schemas.openxmlformats.org/officeDocument/2006/relationships/oleObject" Target="embeddings/oleObject5b7c6691-7b62-467b-8433-440135c50e1145.bin" />
  <Relationship Id="rId5b7c6691-7b62-467b-8433-440135c50e1188" Type="http://schemas.openxmlformats.org/officeDocument/2006/relationships/image" Target="media/image5b7c6691-7b62-467b-8433-440135c50e1137.wmf" />
  <Relationship Id="rId5b7c6691-7b62-467b-8433-440135c50e1189" Type="http://schemas.openxmlformats.org/officeDocument/2006/relationships/oleObject" Target="embeddings/oleObject5b7c6691-7b62-467b-8433-440135c50e1146.bin" />
  <Relationship Id="rId5b7c6691-7b62-467b-8433-440135c50e1190" Type="http://schemas.openxmlformats.org/officeDocument/2006/relationships/image" Target="media/image5b7c6691-7b62-467b-8433-440135c50e1138.wmf" />
  <Relationship Id="rId5b7c6691-7b62-467b-8433-440135c50e1191" Type="http://schemas.openxmlformats.org/officeDocument/2006/relationships/oleObject" Target="embeddings/oleObject5b7c6691-7b62-467b-8433-440135c50e1147.bin" />
  <Relationship Id="rIdd332f1cd-7575-455e-90e4-ba97928fd190240" Type="http://schemas.openxmlformats.org/officeDocument/2006/relationships/image" Target="media/imaged332f1cd-7575-455e-90e4-ba97928fd19098.wmf" />
  <Relationship Id="rIdd332f1cd-7575-455e-90e4-ba97928fd190241" Type="http://schemas.openxmlformats.org/officeDocument/2006/relationships/oleObject" Target="embeddings/oleObjectd332f1cd-7575-455e-90e4-ba97928fd190136.bin" />
  <Relationship Id="rIdd332f1cd-7575-455e-90e4-ba97928fd190242" Type="http://schemas.openxmlformats.org/officeDocument/2006/relationships/image" Target="media/imaged332f1cd-7575-455e-90e4-ba97928fd19099.emf" />
  <Relationship Id="rIdd332f1cd-7575-455e-90e4-ba97928fd190243" Type="http://schemas.openxmlformats.org/officeDocument/2006/relationships/image" Target="media/imaged332f1cd-7575-455e-90e4-ba97928fd190100.wmf" />
  <Relationship Id="rIdd332f1cd-7575-455e-90e4-ba97928fd190244" Type="http://schemas.openxmlformats.org/officeDocument/2006/relationships/oleObject" Target="embeddings/oleObjectd332f1cd-7575-455e-90e4-ba97928fd190137.bin" />
  <Relationship Id="rIdd332f1cd-7575-455e-90e4-ba97928fd190245" Type="http://schemas.openxmlformats.org/officeDocument/2006/relationships/image" Target="media/imaged332f1cd-7575-455e-90e4-ba97928fd190101.png" />
  <Relationship Id="rIdd332f1cd-7575-455e-90e4-ba97928fd190246" Type="http://schemas.openxmlformats.org/officeDocument/2006/relationships/image" Target="media/imaged332f1cd-7575-455e-90e4-ba97928fd190102.wmf" />
  <Relationship Id="rIdd332f1cd-7575-455e-90e4-ba97928fd190247" Type="http://schemas.openxmlformats.org/officeDocument/2006/relationships/oleObject" Target="embeddings/oleObjectd332f1cd-7575-455e-90e4-ba97928fd190138.bin" />
  <Relationship Id="rIdd332f1cd-7575-455e-90e4-ba97928fd190248" Type="http://schemas.openxmlformats.org/officeDocument/2006/relationships/image" Target="media/imaged332f1cd-7575-455e-90e4-ba97928fd190103.png" />
  <Relationship Id="rIdd332f1cd-7575-455e-90e4-ba97928fd190249" Type="http://schemas.openxmlformats.org/officeDocument/2006/relationships/image" Target="media/imaged332f1cd-7575-455e-90e4-ba97928fd190104.wmf" />
  <Relationship Id="rIdd332f1cd-7575-455e-90e4-ba97928fd190250" Type="http://schemas.openxmlformats.org/officeDocument/2006/relationships/oleObject" Target="embeddings/oleObjectd332f1cd-7575-455e-90e4-ba97928fd190139.bin" />
  <Relationship Id="rIdd332f1cd-7575-455e-90e4-ba97928fd190251" Type="http://schemas.openxmlformats.org/officeDocument/2006/relationships/image" Target="media/imaged332f1cd-7575-455e-90e4-ba97928fd190105.wmf" />
  <Relationship Id="rIdd332f1cd-7575-455e-90e4-ba97928fd190252" Type="http://schemas.openxmlformats.org/officeDocument/2006/relationships/oleObject" Target="embeddings/oleObjectd332f1cd-7575-455e-90e4-ba97928fd190140.bin" />
  <Relationship Id="rIdd332f1cd-7575-455e-90e4-ba97928fd190253" Type="http://schemas.openxmlformats.org/officeDocument/2006/relationships/oleObject" Target="embeddings/oleObjectd332f1cd-7575-455e-90e4-ba97928fd190141.bin" />
  <Relationship Id="rIdd332f1cd-7575-455e-90e4-ba97928fd190254" Type="http://schemas.openxmlformats.org/officeDocument/2006/relationships/image" Target="media/imaged332f1cd-7575-455e-90e4-ba97928fd190106.png" />
  <Relationship Id="rIdd332f1cd-7575-455e-90e4-ba97928fd190255" Type="http://schemas.openxmlformats.org/officeDocument/2006/relationships/oleObject" Target="embeddings/oleObjectd332f1cd-7575-455e-90e4-ba97928fd190142.bin" />
  <Relationship Id="rIdd332f1cd-7575-455e-90e4-ba97928fd190256" Type="http://schemas.openxmlformats.org/officeDocument/2006/relationships/oleObject" Target="embeddings/oleObjectd332f1cd-7575-455e-90e4-ba97928fd190143.bin" />
  <Relationship Id="rIdd332f1cd-7575-455e-90e4-ba97928fd190257" Type="http://schemas.openxmlformats.org/officeDocument/2006/relationships/oleObject" Target="embeddings/oleObjectd332f1cd-7575-455e-90e4-ba97928fd190144.bin" />
  <Relationship Id="rIdd332f1cd-7575-455e-90e4-ba97928fd190258" Type="http://schemas.openxmlformats.org/officeDocument/2006/relationships/oleObject" Target="embeddings/oleObjectd332f1cd-7575-455e-90e4-ba97928fd190145.bin" />
  <Relationship Id="rIdd332f1cd-7575-455e-90e4-ba97928fd190259" Type="http://schemas.openxmlformats.org/officeDocument/2006/relationships/oleObject" Target="embeddings/oleObjectd332f1cd-7575-455e-90e4-ba97928fd190146.bin" />
  <Relationship Id="rIdd332f1cd-7575-455e-90e4-ba97928fd190260" Type="http://schemas.openxmlformats.org/officeDocument/2006/relationships/image" Target="media/imaged332f1cd-7575-455e-90e4-ba97928fd190107.wmf" />
  <Relationship Id="rIdd332f1cd-7575-455e-90e4-ba97928fd190261" Type="http://schemas.openxmlformats.org/officeDocument/2006/relationships/oleObject" Target="embeddings/oleObjectd332f1cd-7575-455e-90e4-ba97928fd190147.bin" />
  <Relationship Id="rIdd332f1cd-7575-455e-90e4-ba97928fd190262" Type="http://schemas.openxmlformats.org/officeDocument/2006/relationships/image" Target="media/imaged332f1cd-7575-455e-90e4-ba97928fd190108.wmf" />
  <Relationship Id="rIdd332f1cd-7575-455e-90e4-ba97928fd190263" Type="http://schemas.openxmlformats.org/officeDocument/2006/relationships/oleObject" Target="embeddings/oleObjectd332f1cd-7575-455e-90e4-ba97928fd190148.bin" />
  <Relationship Id="rIdd332f1cd-7575-455e-90e4-ba97928fd190264" Type="http://schemas.openxmlformats.org/officeDocument/2006/relationships/image" Target="media/imaged332f1cd-7575-455e-90e4-ba97928fd190109.wmf" />
  <Relationship Id="rIdd332f1cd-7575-455e-90e4-ba97928fd190265" Type="http://schemas.openxmlformats.org/officeDocument/2006/relationships/oleObject" Target="embeddings/oleObjectd332f1cd-7575-455e-90e4-ba97928fd190149.bin" />
  <Relationship Id="rIdd332f1cd-7575-455e-90e4-ba97928fd190266" Type="http://schemas.openxmlformats.org/officeDocument/2006/relationships/image" Target="media/imaged332f1cd-7575-455e-90e4-ba97928fd190110.wmf" />
  <Relationship Id="rIdd332f1cd-7575-455e-90e4-ba97928fd190267" Type="http://schemas.openxmlformats.org/officeDocument/2006/relationships/oleObject" Target="embeddings/oleObjectd332f1cd-7575-455e-90e4-ba97928fd190150.bin" />
  <Relationship Id="rIdd5046801-4a5e-4453-a049-d38c669b4ffa219" Type="http://schemas.openxmlformats.org/officeDocument/2006/relationships/image" Target="media/imaged5046801-4a5e-4453-a049-d38c669b4ffa107.png" />
  <Relationship Id="rIdd5046801-4a5e-4453-a049-d38c669b4ffa220" Type="http://schemas.openxmlformats.org/officeDocument/2006/relationships/image" Target="media/imaged5046801-4a5e-4453-a049-d38c669b4ffa108.png" />
  <Relationship Id="rIdd5046801-4a5e-4453-a049-d38c669b4ffa221" Type="http://schemas.openxmlformats.org/officeDocument/2006/relationships/image" Target="media/imaged5046801-4a5e-4453-a049-d38c669b4ffa109.wmf" />
  <Relationship Id="rIdd5046801-4a5e-4453-a049-d38c669b4ffa222" Type="http://schemas.openxmlformats.org/officeDocument/2006/relationships/oleObject" Target="embeddings/oleObjectd5046801-4a5e-4453-a049-d38c669b4ffa107.bin" />
  <Relationship Id="rIdd5046801-4a5e-4453-a049-d38c669b4ffa223" Type="http://schemas.openxmlformats.org/officeDocument/2006/relationships/image" Target="media/imaged5046801-4a5e-4453-a049-d38c669b4ffa110.wmf" />
  <Relationship Id="rIdd5046801-4a5e-4453-a049-d38c669b4ffa224" Type="http://schemas.openxmlformats.org/officeDocument/2006/relationships/oleObject" Target="embeddings/oleObjectd5046801-4a5e-4453-a049-d38c669b4ffa108.bin" />
  <Relationship Id="rIdd5046801-4a5e-4453-a049-d38c669b4ffa225" Type="http://schemas.openxmlformats.org/officeDocument/2006/relationships/image" Target="media/imaged5046801-4a5e-4453-a049-d38c669b4ffa111.wmf" />
  <Relationship Id="rIdd5046801-4a5e-4453-a049-d38c669b4ffa226" Type="http://schemas.openxmlformats.org/officeDocument/2006/relationships/oleObject" Target="embeddings/oleObjectd5046801-4a5e-4453-a049-d38c669b4ffa109.bin" />
  <Relationship Id="rIdd5046801-4a5e-4453-a049-d38c669b4ffa227" Type="http://schemas.openxmlformats.org/officeDocument/2006/relationships/image" Target="media/imaged5046801-4a5e-4453-a049-d38c669b4ffa112.png" />
  <Relationship Id="rIdd5046801-4a5e-4453-a049-d38c669b4ffa228" Type="http://schemas.openxmlformats.org/officeDocument/2006/relationships/image" Target="media/imaged5046801-4a5e-4453-a049-d38c669b4ffa113.wmf" />
  <Relationship Id="rIdd5046801-4a5e-4453-a049-d38c669b4ffa229" Type="http://schemas.openxmlformats.org/officeDocument/2006/relationships/oleObject" Target="embeddings/oleObjectd5046801-4a5e-4453-a049-d38c669b4ffa110.bin" />
  <Relationship Id="rIdd5046801-4a5e-4453-a049-d38c669b4ffa230" Type="http://schemas.openxmlformats.org/officeDocument/2006/relationships/image" Target="media/imaged5046801-4a5e-4453-a049-d38c669b4ffa114.png" />
  <Relationship Id="rId5b7c6691-7b62-467b-8433-440135c50e1154" Type="http://schemas.openxmlformats.org/officeDocument/2006/relationships/image" Target="media/image5b7c6691-7b62-467b-8433-440135c50e1125.wmf" />
  <Relationship Id="rId5b7c6691-7b62-467b-8433-440135c50e1155" Type="http://schemas.openxmlformats.org/officeDocument/2006/relationships/oleObject" Target="embeddings/oleObject5b7c6691-7b62-467b-8433-440135c50e1124.bin" />
  <Relationship Id="rId5b7c6691-7b62-467b-8433-440135c50e1156" Type="http://schemas.openxmlformats.org/officeDocument/2006/relationships/oleObject" Target="embeddings/oleObject5b7c6691-7b62-467b-8433-440135c50e1125.bin" />
  <Relationship Id="rId5b7c6691-7b62-467b-8433-440135c50e1157" Type="http://schemas.openxmlformats.org/officeDocument/2006/relationships/image" Target="media/image5b7c6691-7b62-467b-8433-440135c50e1126.png" />
  <Relationship Id="rId5b7c6691-7b62-467b-8433-440135c50e1158" Type="http://schemas.openxmlformats.org/officeDocument/2006/relationships/image" Target="media/image5b7c6691-7b62-467b-8433-440135c50e1127.wmf" />
  <Relationship Id="rId5b7c6691-7b62-467b-8433-440135c50e1159" Type="http://schemas.openxmlformats.org/officeDocument/2006/relationships/oleObject" Target="embeddings/oleObject5b7c6691-7b62-467b-8433-440135c50e1126.bin" />
  <Relationship Id="rId5b7c6691-7b62-467b-8433-440135c50e1160" Type="http://schemas.openxmlformats.org/officeDocument/2006/relationships/image" Target="media/image5b7c6691-7b62-467b-8433-440135c50e1128.wmf" />
  <Relationship Id="rId5b7c6691-7b62-467b-8433-440135c50e1161" Type="http://schemas.openxmlformats.org/officeDocument/2006/relationships/oleObject" Target="embeddings/oleObject5b7c6691-7b62-467b-8433-440135c50e1127.bin" />
  <Relationship Id="rId5b7c6691-7b62-467b-8433-440135c50e1162" Type="http://schemas.openxmlformats.org/officeDocument/2006/relationships/oleObject" Target="embeddings/oleObject5b7c6691-7b62-467b-8433-440135c50e1128.bin" />
  <Relationship Id="rId5b7c6691-7b62-467b-8433-440135c50e1163" Type="http://schemas.openxmlformats.org/officeDocument/2006/relationships/oleObject" Target="embeddings/oleObject5b7c6691-7b62-467b-8433-440135c50e1129.bin" />
  <Relationship Id="rId5b7c6691-7b62-467b-8433-440135c50e1164" Type="http://schemas.openxmlformats.org/officeDocument/2006/relationships/oleObject" Target="embeddings/oleObject5b7c6691-7b62-467b-8433-440135c50e1130.bin" />
  <Relationship Id="rId5b7c6691-7b62-467b-8433-440135c50e1165" Type="http://schemas.openxmlformats.org/officeDocument/2006/relationships/oleObject" Target="embeddings/oleObject5b7c6691-7b62-467b-8433-440135c50e1131.bin" />
  <Relationship Id="rId5b7c6691-7b62-467b-8433-440135c50e1166" Type="http://schemas.openxmlformats.org/officeDocument/2006/relationships/image" Target="media/image5b7c6691-7b62-467b-8433-440135c50e1129.wmf" />
  <Relationship Id="rId5b7c6691-7b62-467b-8433-440135c50e1167" Type="http://schemas.openxmlformats.org/officeDocument/2006/relationships/oleObject" Target="embeddings/oleObject5b7c6691-7b62-467b-8433-440135c50e1132.bin" />
  <Relationship Id="rId5b7c6691-7b62-467b-8433-440135c50e1168" Type="http://schemas.openxmlformats.org/officeDocument/2006/relationships/oleObject" Target="embeddings/oleObject5b7c6691-7b62-467b-8433-440135c50e1133.bin" />
  <Relationship Id="rId5b7c6691-7b62-467b-8433-440135c50e1169" Type="http://schemas.openxmlformats.org/officeDocument/2006/relationships/oleObject" Target="embeddings/oleObject5b7c6691-7b62-467b-8433-440135c50e1134.bin" />
  <Relationship Id="rId5b7c6691-7b62-467b-8433-440135c50e1170" Type="http://schemas.openxmlformats.org/officeDocument/2006/relationships/oleObject" Target="embeddings/oleObject5b7c6691-7b62-467b-8433-440135c50e1135.bin" />
  <Relationship Id="rId5b7c6691-7b62-467b-8433-440135c50e1171" Type="http://schemas.openxmlformats.org/officeDocument/2006/relationships/image" Target="media/image5b7c6691-7b62-467b-8433-440135c50e1130.wmf" />
  <Relationship Id="rId5b7c6691-7b62-467b-8433-440135c50e1172" Type="http://schemas.openxmlformats.org/officeDocument/2006/relationships/oleObject" Target="embeddings/oleObject5b7c6691-7b62-467b-8433-440135c50e1136.bin" />
  <Relationship Id="rId5b7c6691-7b62-467b-8433-440135c50e1173" Type="http://schemas.openxmlformats.org/officeDocument/2006/relationships/oleObject" Target="embeddings/oleObject5b7c6691-7b62-467b-8433-440135c50e1137.bin" />
  <Relationship Id="rId5b7c6691-7b62-467b-8433-440135c50e1174" Type="http://schemas.openxmlformats.org/officeDocument/2006/relationships/oleObject" Target="embeddings/oleObject5b7c6691-7b62-467b-8433-440135c50e1138.bin" />
  <Relationship Id="rIdfc2ab786-d028-49aa-908b-84fc7eec7729284" Type="http://schemas.openxmlformats.org/officeDocument/2006/relationships/image" Target="media/imagefc2ab786-d028-49aa-908b-84fc7eec7729129.wmf" />
  <Relationship Id="rIdfc2ab786-d028-49aa-908b-84fc7eec7729285" Type="http://schemas.openxmlformats.org/officeDocument/2006/relationships/oleObject" Target="embeddings/oleObjectfc2ab786-d028-49aa-908b-84fc7eec7729149.bin" />
  <Relationship Id="rIdfc2ab786-d028-49aa-908b-84fc7eec7729286" Type="http://schemas.openxmlformats.org/officeDocument/2006/relationships/image" Target="media/imagefc2ab786-d028-49aa-908b-84fc7eec7729130.png" />
  <Relationship Id="rIdfc2ab786-d028-49aa-908b-84fc7eec7729287" Type="http://schemas.openxmlformats.org/officeDocument/2006/relationships/oleObject" Target="embeddings/oleObjectfc2ab786-d028-49aa-908b-84fc7eec7729150.bin" />
  <Relationship Id="rIdd332f1cd-7575-455e-90e4-ba97928fd190150" Type="http://schemas.openxmlformats.org/officeDocument/2006/relationships/image" Target="media/imaged332f1cd-7575-455e-90e4-ba97928fd19062.wmf" />
  <Relationship Id="rIdd332f1cd-7575-455e-90e4-ba97928fd190151" Type="http://schemas.openxmlformats.org/officeDocument/2006/relationships/oleObject" Target="embeddings/oleObjectd332f1cd-7575-455e-90e4-ba97928fd19083.bin" />
  <Relationship Id="rIdd332f1cd-7575-455e-90e4-ba97928fd190152" Type="http://schemas.openxmlformats.org/officeDocument/2006/relationships/image" Target="media/imaged332f1cd-7575-455e-90e4-ba97928fd19063.wmf" />
  <Relationship Id="rIdd332f1cd-7575-455e-90e4-ba97928fd190153" Type="http://schemas.openxmlformats.org/officeDocument/2006/relationships/oleObject" Target="embeddings/oleObjectd332f1cd-7575-455e-90e4-ba97928fd19084.bin" />
  <Relationship Id="rIdd332f1cd-7575-455e-90e4-ba97928fd190154" Type="http://schemas.openxmlformats.org/officeDocument/2006/relationships/oleObject" Target="embeddings/oleObjectd332f1cd-7575-455e-90e4-ba97928fd19085.bin" />
  <Relationship Id="rIdd332f1cd-7575-455e-90e4-ba97928fd190155" Type="http://schemas.openxmlformats.org/officeDocument/2006/relationships/image" Target="media/imaged332f1cd-7575-455e-90e4-ba97928fd19064.wmf" />
  <Relationship Id="rIdd332f1cd-7575-455e-90e4-ba97928fd190156" Type="http://schemas.openxmlformats.org/officeDocument/2006/relationships/oleObject" Target="embeddings/oleObjectd332f1cd-7575-455e-90e4-ba97928fd19086.bin" />
  <Relationship Id="rIdd332f1cd-7575-455e-90e4-ba97928fd190157" Type="http://schemas.openxmlformats.org/officeDocument/2006/relationships/image" Target="media/imaged332f1cd-7575-455e-90e4-ba97928fd19065.wmf" />
  <Relationship Id="rIdd332f1cd-7575-455e-90e4-ba97928fd190158" Type="http://schemas.openxmlformats.org/officeDocument/2006/relationships/oleObject" Target="embeddings/oleObjectd332f1cd-7575-455e-90e4-ba97928fd19087.bin" />
  <Relationship Id="rIdd332f1cd-7575-455e-90e4-ba97928fd190159" Type="http://schemas.openxmlformats.org/officeDocument/2006/relationships/image" Target="media/imaged332f1cd-7575-455e-90e4-ba97928fd19066.wmf" />
  <Relationship Id="rIdd332f1cd-7575-455e-90e4-ba97928fd190160" Type="http://schemas.openxmlformats.org/officeDocument/2006/relationships/oleObject" Target="embeddings/oleObjectd332f1cd-7575-455e-90e4-ba97928fd19088.bin" />
  <Relationship Id="rIdd332f1cd-7575-455e-90e4-ba97928fd190161" Type="http://schemas.openxmlformats.org/officeDocument/2006/relationships/oleObject" Target="embeddings/oleObjectd332f1cd-7575-455e-90e4-ba97928fd19089.bin" />
  <Relationship Id="rIdd332f1cd-7575-455e-90e4-ba97928fd190162" Type="http://schemas.openxmlformats.org/officeDocument/2006/relationships/oleObject" Target="embeddings/oleObjectd332f1cd-7575-455e-90e4-ba97928fd19090.bin" />
  <Relationship Id="rIdd332f1cd-7575-455e-90e4-ba97928fd190163" Type="http://schemas.openxmlformats.org/officeDocument/2006/relationships/oleObject" Target="embeddings/oleObjectd332f1cd-7575-455e-90e4-ba97928fd19091.bin" />
  <Relationship Id="rIdd332f1cd-7575-455e-90e4-ba97928fd190164" Type="http://schemas.openxmlformats.org/officeDocument/2006/relationships/oleObject" Target="embeddings/oleObjectd332f1cd-7575-455e-90e4-ba97928fd19092.bin" />
  <Relationship Id="rId5b7c6691-7b62-467b-8433-440135c50e1197" Type="http://schemas.openxmlformats.org/officeDocument/2006/relationships/image" Target="media/image5b7c6691-7b62-467b-8433-440135c50e1143.wmf" />
  <Relationship Id="rId5b7c6691-7b62-467b-8433-440135c50e1198" Type="http://schemas.openxmlformats.org/officeDocument/2006/relationships/oleObject" Target="embeddings/oleObject5b7c6691-7b62-467b-8433-440135c50e1149.bin" />
  <Relationship Id="rId5b7c6691-7b62-467b-8433-440135c50e1199" Type="http://schemas.openxmlformats.org/officeDocument/2006/relationships/oleObject" Target="embeddings/oleObject5b7c6691-7b62-467b-8433-440135c50e1150.bin" />
  <Relationship Id="rId5b7c6691-7b62-467b-8433-440135c50e11100" Type="http://schemas.openxmlformats.org/officeDocument/2006/relationships/oleObject" Target="embeddings/oleObject5b7c6691-7b62-467b-8433-440135c50e1151.bin" />
  <Relationship Id="rId5b7c6691-7b62-467b-8433-440135c50e11101" Type="http://schemas.openxmlformats.org/officeDocument/2006/relationships/oleObject" Target="embeddings/oleObject5b7c6691-7b62-467b-8433-440135c50e1152.bin" />
  <Relationship Id="rId_headereven" Type="http://schemas.openxmlformats.org/officeDocument/2006/relationships/header" Target="headereven.xml" />
<Relationship Id="rId_headerdefault" Type="http://schemas.openxmlformats.org/officeDocument/2006/relationships/header" Target="headerdefault.xml" />
<Relationship Id="rId_footereven" Type="http://schemas.openxmlformats.org/officeDocument/2006/relationships/footer" Target="footereven.xml" />
<Relationship Id="rId_footerdefault" Type="http://schemas.openxmlformats.org/officeDocument/2006/relationships/footer" Target="footerdefault.xml" />
<Relationship Id="rId_headeranswer" Type="http://schemas.openxmlformats.org/officeDocument/2006/relationships/header" Target="headeranswer.xml" />
<Relationship Id="rId_footeranswer" Type="http://schemas.openxmlformats.org/officeDocument/2006/relationships/footer" Target="footeranswer.xml" />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3ED69-878D-4213-8577-CEEE7592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1</Paragraphs>
  <ScaleCrop>false</ScaleCrop>
  <Company>zxxk.com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zxxk</cp:lastModifiedBy>
  <cp:revision>9</cp:revision>
  <dcterms:created xsi:type="dcterms:W3CDTF">2011-01-13T09:46:00Z</dcterms:created>
  <dcterms:modified xsi:type="dcterms:W3CDTF">2011-02-15T08:37:00Z</dcterms:modified>
</cp:coreProperties>
</file>